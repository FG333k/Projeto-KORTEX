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BA322" w14:textId="4BBD4285" w:rsidR="00F14601" w:rsidRPr="004F6540" w:rsidRDefault="004F6540" w:rsidP="004F6540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4F6540">
        <w:rPr>
          <w:rFonts w:ascii="Times New Roman" w:hAnsi="Times New Roman" w:cs="Times New Roman"/>
          <w:b/>
          <w:bCs/>
          <w:sz w:val="32"/>
          <w:szCs w:val="32"/>
          <w:lang w:val="pt-BR"/>
        </w:rPr>
        <w:t>Questionário</w:t>
      </w:r>
      <w:r w:rsidR="00420AAD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de Requisitos</w:t>
      </w:r>
    </w:p>
    <w:p w14:paraId="6585570A" w14:textId="4FC5BE4A" w:rsidR="00701B79" w:rsidRPr="00F14601" w:rsidRDefault="00650DDB" w:rsidP="008A7962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14601">
        <w:rPr>
          <w:rFonts w:ascii="Times New Roman" w:hAnsi="Times New Roman" w:cs="Times New Roman"/>
          <w:sz w:val="24"/>
          <w:szCs w:val="24"/>
          <w:lang w:val="pt-BR"/>
        </w:rPr>
        <w:t xml:space="preserve">Aluno(a): </w:t>
      </w:r>
      <w:r w:rsidR="00A624CD">
        <w:rPr>
          <w:rFonts w:ascii="Times New Roman" w:hAnsi="Times New Roman" w:cs="Times New Roman"/>
          <w:sz w:val="24"/>
          <w:szCs w:val="24"/>
          <w:lang w:val="pt-BR"/>
        </w:rPr>
        <w:t>Felipe de Almeida Pereira</w:t>
      </w:r>
    </w:p>
    <w:p w14:paraId="211E5021" w14:textId="7F716309" w:rsidR="00701B79" w:rsidRPr="00F14601" w:rsidRDefault="00650DDB" w:rsidP="00F1460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14601">
        <w:rPr>
          <w:rFonts w:ascii="Times New Roman" w:hAnsi="Times New Roman" w:cs="Times New Roman"/>
          <w:sz w:val="24"/>
          <w:szCs w:val="24"/>
          <w:lang w:val="pt-BR"/>
        </w:rPr>
        <w:t xml:space="preserve">Tema do site: </w:t>
      </w:r>
      <w:r w:rsidR="00A624CD">
        <w:rPr>
          <w:rFonts w:ascii="Times New Roman" w:hAnsi="Times New Roman" w:cs="Times New Roman"/>
          <w:sz w:val="24"/>
          <w:szCs w:val="24"/>
          <w:lang w:val="pt-BR"/>
        </w:rPr>
        <w:t>E-Commerce Tech</w:t>
      </w:r>
    </w:p>
    <w:p w14:paraId="3FD20C6E" w14:textId="61E49070" w:rsidR="002157D3" w:rsidRPr="002157D3" w:rsidRDefault="002157D3" w:rsidP="00CE220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157D3">
        <w:rPr>
          <w:rFonts w:ascii="Times New Roman" w:hAnsi="Times New Roman" w:cs="Times New Roman"/>
          <w:sz w:val="24"/>
          <w:szCs w:val="24"/>
          <w:lang w:val="pt-BR"/>
        </w:rPr>
        <w:t>Responsa cada um</w:t>
      </w:r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2157D3">
        <w:rPr>
          <w:rFonts w:ascii="Times New Roman" w:hAnsi="Times New Roman" w:cs="Times New Roman"/>
          <w:sz w:val="24"/>
          <w:szCs w:val="24"/>
          <w:lang w:val="pt-BR"/>
        </w:rPr>
        <w:t xml:space="preserve"> das questões sobre o tema do seu projeto.</w:t>
      </w:r>
      <w:r w:rsidR="0083011D">
        <w:rPr>
          <w:rFonts w:ascii="Times New Roman" w:hAnsi="Times New Roman" w:cs="Times New Roman"/>
          <w:sz w:val="24"/>
          <w:szCs w:val="24"/>
          <w:lang w:val="pt-BR"/>
        </w:rPr>
        <w:t xml:space="preserve"> As respostas serão utilizadas para a construção do protótipo do seu site.</w:t>
      </w:r>
    </w:p>
    <w:p w14:paraId="655CE025" w14:textId="290CBFDF" w:rsidR="00C92F76" w:rsidRDefault="00C92F76" w:rsidP="002157D3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1. Qual o tema escolhido para o site?</w:t>
      </w:r>
      <w:r w:rsidR="00D2695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9299FD5" w14:textId="096CF0E2" w:rsidR="00D2695F" w:rsidRPr="00C92F76" w:rsidRDefault="00D2695F" w:rsidP="002157D3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E-Com</w:t>
      </w:r>
      <w:r w:rsidR="000A770F">
        <w:rPr>
          <w:rFonts w:ascii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hAnsi="Times New Roman" w:cs="Times New Roman"/>
          <w:sz w:val="24"/>
          <w:szCs w:val="24"/>
          <w:lang w:val="pt-BR"/>
        </w:rPr>
        <w:t>erce Tech</w:t>
      </w:r>
    </w:p>
    <w:p w14:paraId="370FDC49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2. Qual será o objetivo principal do site?</w:t>
      </w:r>
    </w:p>
    <w:p w14:paraId="395C2562" w14:textId="75DD71A7" w:rsidR="00D2695F" w:rsidRPr="00C92F76" w:rsidRDefault="00D2695F" w:rsidP="00F33BBF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Ser um </w:t>
      </w:r>
      <w:r w:rsidR="000A770F">
        <w:rPr>
          <w:rFonts w:ascii="Times New Roman" w:hAnsi="Times New Roman" w:cs="Times New Roman"/>
          <w:sz w:val="24"/>
          <w:szCs w:val="24"/>
          <w:lang w:val="pt-BR"/>
        </w:rPr>
        <w:t>E-Commerce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produtos eletrônicos (Rede, Hardware (Desktop, Laptop, Servidores), placas de desenvolvimento (Ex. ESP32)). </w:t>
      </w:r>
    </w:p>
    <w:p w14:paraId="7682A51F" w14:textId="0244EF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3. Quem é o público-alvo do site?</w:t>
      </w:r>
      <w:r w:rsidR="00336243">
        <w:rPr>
          <w:rFonts w:ascii="Times New Roman" w:hAnsi="Times New Roman" w:cs="Times New Roman"/>
          <w:sz w:val="24"/>
          <w:szCs w:val="24"/>
          <w:lang w:val="pt-BR"/>
        </w:rPr>
        <w:t xml:space="preserve"> Você já conhece esse público?</w:t>
      </w:r>
      <w:r w:rsidR="00346BF3">
        <w:rPr>
          <w:rFonts w:ascii="Times New Roman" w:hAnsi="Times New Roman" w:cs="Times New Roman"/>
          <w:sz w:val="24"/>
          <w:szCs w:val="24"/>
          <w:lang w:val="pt-BR"/>
        </w:rPr>
        <w:t xml:space="preserve"> Ele tem interesse no seu projeto?</w:t>
      </w:r>
    </w:p>
    <w:p w14:paraId="3B794B42" w14:textId="1713EB89" w:rsidR="00BA56E8" w:rsidRPr="00C92F76" w:rsidRDefault="004F3C7B" w:rsidP="00F33BBF">
      <w:pPr>
        <w:pStyle w:val="SemEspaamento"/>
        <w:spacing w:before="120"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Gamers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p</w:t>
      </w:r>
      <w:r w:rsidR="00BA56E8">
        <w:rPr>
          <w:rFonts w:ascii="Times New Roman" w:hAnsi="Times New Roman" w:cs="Times New Roman"/>
          <w:sz w:val="24"/>
          <w:szCs w:val="24"/>
          <w:lang w:val="pt-BR"/>
        </w:rPr>
        <w:t>rofissi</w:t>
      </w:r>
      <w:r>
        <w:rPr>
          <w:rFonts w:ascii="Times New Roman" w:hAnsi="Times New Roman" w:cs="Times New Roman"/>
          <w:sz w:val="24"/>
          <w:szCs w:val="24"/>
          <w:lang w:val="pt-BR"/>
        </w:rPr>
        <w:t>onais e criadores de conteúdo, e</w:t>
      </w:r>
      <w:r w:rsidR="00BA56E8">
        <w:rPr>
          <w:rFonts w:ascii="Times New Roman" w:hAnsi="Times New Roman" w:cs="Times New Roman"/>
          <w:sz w:val="24"/>
          <w:szCs w:val="24"/>
          <w:lang w:val="pt-BR"/>
        </w:rPr>
        <w:t>ntusiast</w:t>
      </w:r>
      <w:r>
        <w:rPr>
          <w:rFonts w:ascii="Times New Roman" w:hAnsi="Times New Roman" w:cs="Times New Roman"/>
          <w:sz w:val="24"/>
          <w:szCs w:val="24"/>
          <w:lang w:val="pt-BR"/>
        </w:rPr>
        <w:t>as, usuários de primeira compra e p</w:t>
      </w:r>
      <w:r w:rsidR="00BA56E8">
        <w:rPr>
          <w:rFonts w:ascii="Times New Roman" w:hAnsi="Times New Roman" w:cs="Times New Roman"/>
          <w:sz w:val="24"/>
          <w:szCs w:val="24"/>
          <w:lang w:val="pt-BR"/>
        </w:rPr>
        <w:t>úblico corporativo. Eu já conheço esse público. Acredito que sim pois meu projeto proporciona grande ajuda para todo esse público.</w:t>
      </w:r>
    </w:p>
    <w:p w14:paraId="0D0596D8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4. Quais páginas ou seções o site deverá ter?</w:t>
      </w:r>
    </w:p>
    <w:p w14:paraId="04CB790C" w14:textId="459B17BB" w:rsidR="00BA56E8" w:rsidRPr="00C92F76" w:rsidRDefault="00BA56E8" w:rsidP="00F33BBF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site terá a seção principal que será uma amostragem dos principais produtos separando-os por categoria, com uma segunda seção para uma busca onde a exibição dos produtos fica mais específica,</w:t>
      </w:r>
      <w:r w:rsidR="00596D64">
        <w:rPr>
          <w:rFonts w:ascii="Times New Roman" w:hAnsi="Times New Roman" w:cs="Times New Roman"/>
          <w:sz w:val="24"/>
          <w:szCs w:val="24"/>
          <w:lang w:val="pt-BR"/>
        </w:rPr>
        <w:t xml:space="preserve"> outra seção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96D64">
        <w:rPr>
          <w:rFonts w:ascii="Times New Roman" w:hAnsi="Times New Roman" w:cs="Times New Roman"/>
          <w:sz w:val="24"/>
          <w:szCs w:val="24"/>
          <w:lang w:val="pt-BR"/>
        </w:rPr>
        <w:t xml:space="preserve">para exibição do produto, </w:t>
      </w:r>
      <w:r>
        <w:rPr>
          <w:rFonts w:ascii="Times New Roman" w:hAnsi="Times New Roman" w:cs="Times New Roman"/>
          <w:sz w:val="24"/>
          <w:szCs w:val="24"/>
          <w:lang w:val="pt-BR"/>
        </w:rPr>
        <w:t>outra seção para o cadastro do usuário, outra seção para o carrinho de produtos, outra seção para a área de FAQ, outra seção para a montagem virtual do seu próprio hardware, outra seção para área</w:t>
      </w:r>
      <w:r w:rsidR="00596D64">
        <w:rPr>
          <w:rFonts w:ascii="Times New Roman" w:hAnsi="Times New Roman" w:cs="Times New Roman"/>
          <w:sz w:val="24"/>
          <w:szCs w:val="24"/>
          <w:lang w:val="pt-BR"/>
        </w:rPr>
        <w:t xml:space="preserve"> de pagamento.</w:t>
      </w:r>
    </w:p>
    <w:p w14:paraId="2A788442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5. Quais informações obrigatórias não podem faltar no site?</w:t>
      </w:r>
    </w:p>
    <w:p w14:paraId="12788B28" w14:textId="7B6483C8" w:rsidR="00BA56E8" w:rsidRPr="00C92F76" w:rsidRDefault="00BA56E8" w:rsidP="00596D64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As informações referentes aos produtos (valor, descrição técnica, promoções), informações de contato,</w:t>
      </w:r>
      <w:r w:rsidR="00596D64">
        <w:rPr>
          <w:rFonts w:ascii="Times New Roman" w:hAnsi="Times New Roman" w:cs="Times New Roman"/>
          <w:sz w:val="24"/>
          <w:szCs w:val="24"/>
          <w:lang w:val="pt-BR"/>
        </w:rPr>
        <w:t xml:space="preserve"> informações referentes às </w:t>
      </w:r>
      <w:proofErr w:type="spellStart"/>
      <w:r w:rsidR="00596D64">
        <w:rPr>
          <w:rFonts w:ascii="Times New Roman" w:hAnsi="Times New Roman" w:cs="Times New Roman"/>
          <w:sz w:val="24"/>
          <w:szCs w:val="24"/>
          <w:lang w:val="pt-BR"/>
        </w:rPr>
        <w:t>FAQs</w:t>
      </w:r>
      <w:proofErr w:type="spellEnd"/>
      <w:r w:rsidR="00596D6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C769CC2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6. Haverá necessidade de formulários? Se sim, para qual finalidade?</w:t>
      </w:r>
    </w:p>
    <w:p w14:paraId="51850BF1" w14:textId="0DC109AE" w:rsidR="00CD15FE" w:rsidRPr="00C92F76" w:rsidRDefault="00CD15FE" w:rsidP="00F33BBF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Sim, para finalidades de cadastro, montagem virtual, </w:t>
      </w:r>
      <w:r w:rsidR="00596D64">
        <w:rPr>
          <w:rFonts w:ascii="Times New Roman" w:hAnsi="Times New Roman" w:cs="Times New Roman"/>
          <w:sz w:val="24"/>
          <w:szCs w:val="24"/>
          <w:lang w:val="pt-BR"/>
        </w:rPr>
        <w:t>filtros de pesquisa, avaliações.</w:t>
      </w:r>
    </w:p>
    <w:p w14:paraId="1D68B4F1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7. Que tipo de conteúdo multimídia será utilizado?</w:t>
      </w:r>
    </w:p>
    <w:p w14:paraId="3EC4CFDC" w14:textId="05061E28" w:rsidR="00CD15FE" w:rsidRPr="00C92F76" w:rsidRDefault="00CD15FE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Imagens, vídeos, banners e carroceis.</w:t>
      </w:r>
    </w:p>
    <w:p w14:paraId="35EF99B5" w14:textId="2119004C" w:rsidR="00F748E5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8. O site terá navegação simples ou</w:t>
      </w:r>
      <w:r w:rsidR="00346BF3">
        <w:rPr>
          <w:rFonts w:ascii="Times New Roman" w:hAnsi="Times New Roman" w:cs="Times New Roman"/>
          <w:sz w:val="24"/>
          <w:szCs w:val="24"/>
          <w:lang w:val="pt-BR"/>
        </w:rPr>
        <w:t xml:space="preserve"> mais</w:t>
      </w:r>
      <w:r w:rsidRPr="00C92F76">
        <w:rPr>
          <w:rFonts w:ascii="Times New Roman" w:hAnsi="Times New Roman" w:cs="Times New Roman"/>
          <w:sz w:val="24"/>
          <w:szCs w:val="24"/>
          <w:lang w:val="pt-BR"/>
        </w:rPr>
        <w:t xml:space="preserve"> detalhada?</w:t>
      </w:r>
    </w:p>
    <w:p w14:paraId="43E87784" w14:textId="6CA7188A" w:rsidR="00F748E5" w:rsidRPr="00C92F76" w:rsidRDefault="00F748E5" w:rsidP="00F748E5">
      <w:pPr>
        <w:pStyle w:val="SemEspaamento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Navegação simples</w:t>
      </w:r>
    </w:p>
    <w:p w14:paraId="6BEBD393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9. O que diferencia o seu site dos que você pesquisou?</w:t>
      </w:r>
    </w:p>
    <w:p w14:paraId="11CA2961" w14:textId="232E68E1" w:rsidR="00D2695F" w:rsidRPr="00C92F76" w:rsidRDefault="00596D64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Interface.</w:t>
      </w:r>
    </w:p>
    <w:p w14:paraId="51209487" w14:textId="00C271EF" w:rsidR="00C92F76" w:rsidRPr="0049725F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10. Como você imagina o layout inicial? (</w:t>
      </w:r>
      <w:proofErr w:type="gramStart"/>
      <w:r w:rsidRPr="00C92F76">
        <w:rPr>
          <w:rFonts w:ascii="Times New Roman" w:hAnsi="Times New Roman" w:cs="Times New Roman"/>
          <w:sz w:val="24"/>
          <w:szCs w:val="24"/>
          <w:lang w:val="pt-BR"/>
        </w:rPr>
        <w:t>posição</w:t>
      </w:r>
      <w:proofErr w:type="gramEnd"/>
      <w:r w:rsidRPr="00C92F76">
        <w:rPr>
          <w:rFonts w:ascii="Times New Roman" w:hAnsi="Times New Roman" w:cs="Times New Roman"/>
          <w:sz w:val="24"/>
          <w:szCs w:val="24"/>
          <w:lang w:val="pt-BR"/>
        </w:rPr>
        <w:t xml:space="preserve"> do menu, logo, rodapé etc.)</w:t>
      </w:r>
      <w:r w:rsidR="00346BF3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46BF3" w:rsidRPr="001E61E2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Desenhe</w:t>
      </w:r>
      <w:r w:rsidR="001E61E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 </w:t>
      </w:r>
      <w:r w:rsidR="004B3FAE">
        <w:rPr>
          <w:rFonts w:ascii="Times New Roman" w:hAnsi="Times New Roman" w:cs="Times New Roman"/>
          <w:b/>
          <w:bCs/>
          <w:sz w:val="24"/>
          <w:szCs w:val="24"/>
          <w:lang w:val="pt-BR"/>
        </w:rPr>
        <w:t>poste</w:t>
      </w:r>
      <w:r w:rsidR="001E61E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aqui o seu rascunho</w:t>
      </w:r>
      <w:r w:rsidR="00346BF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CF6565E" w14:textId="42AD4F56" w:rsidR="00D2695F" w:rsidRPr="00C92F76" w:rsidRDefault="003E765D" w:rsidP="003E765D">
      <w:pPr>
        <w:pStyle w:val="SemEspaamento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0DC970FC" wp14:editId="7ACFC369">
            <wp:extent cx="2674130" cy="6136105"/>
            <wp:effectExtent l="19050" t="19050" r="12065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cunho_layout_s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05" cy="615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EEF0F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lastRenderedPageBreak/>
        <w:t>11. Qual será o nome/título do site?</w:t>
      </w:r>
    </w:p>
    <w:p w14:paraId="5DA28E7B" w14:textId="42CF65F8" w:rsidR="00FA6DEF" w:rsidRPr="00C92F76" w:rsidRDefault="00FA6DEF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Kortex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Tech</w:t>
      </w:r>
    </w:p>
    <w:p w14:paraId="0E56017F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12. O site terá algum logotipo? Se sim, como será representado (imagem, texto, símbolo)?</w:t>
      </w:r>
    </w:p>
    <w:p w14:paraId="405FBE5E" w14:textId="61E0B214" w:rsidR="00F748E5" w:rsidRPr="00C92F76" w:rsidRDefault="00F748E5" w:rsidP="00714D7B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Sim</w:t>
      </w:r>
      <w:r w:rsidR="00714D7B">
        <w:rPr>
          <w:rFonts w:ascii="Times New Roman" w:hAnsi="Times New Roman" w:cs="Times New Roman"/>
          <w:sz w:val="24"/>
          <w:szCs w:val="24"/>
          <w:lang w:val="pt-BR"/>
        </w:rPr>
        <w:t>, será representado como símbolo juntamente com texto com tipografia própria e imagem isolada.</w:t>
      </w:r>
    </w:p>
    <w:p w14:paraId="14841FF5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13. O conteúdo será mais textual, visual (imagens, vídeos) ou misto?</w:t>
      </w:r>
    </w:p>
    <w:p w14:paraId="333B6FAF" w14:textId="6BBBF864" w:rsidR="00D2695F" w:rsidRPr="00C92F76" w:rsidRDefault="008262E6" w:rsidP="00F33BBF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Será m</w:t>
      </w:r>
      <w:r w:rsidR="00D2695F">
        <w:rPr>
          <w:rFonts w:ascii="Times New Roman" w:hAnsi="Times New Roman" w:cs="Times New Roman"/>
          <w:sz w:val="24"/>
          <w:szCs w:val="24"/>
          <w:lang w:val="pt-BR"/>
        </w:rPr>
        <w:t xml:space="preserve">isto </w:t>
      </w:r>
      <w:r w:rsidR="00CD15FE">
        <w:rPr>
          <w:rFonts w:ascii="Times New Roman" w:hAnsi="Times New Roman" w:cs="Times New Roman"/>
          <w:sz w:val="24"/>
          <w:szCs w:val="24"/>
          <w:lang w:val="pt-BR"/>
        </w:rPr>
        <w:t xml:space="preserve">pelo fato de que além da interface primária onde o usuário iria se deparar com os produtos </w:t>
      </w:r>
      <w:r>
        <w:rPr>
          <w:rFonts w:ascii="Times New Roman" w:hAnsi="Times New Roman" w:cs="Times New Roman"/>
          <w:sz w:val="24"/>
          <w:szCs w:val="24"/>
          <w:lang w:val="pt-BR"/>
        </w:rPr>
        <w:t>existirá</w:t>
      </w:r>
      <w:r w:rsidR="00CD15FE">
        <w:rPr>
          <w:rFonts w:ascii="Times New Roman" w:hAnsi="Times New Roman" w:cs="Times New Roman"/>
          <w:sz w:val="24"/>
          <w:szCs w:val="24"/>
          <w:lang w:val="pt-BR"/>
        </w:rPr>
        <w:t xml:space="preserve"> uma outra seção onde ele poderá ver det</w:t>
      </w:r>
      <w:r w:rsidR="0031644C">
        <w:rPr>
          <w:rFonts w:ascii="Times New Roman" w:hAnsi="Times New Roman" w:cs="Times New Roman"/>
          <w:sz w:val="24"/>
          <w:szCs w:val="24"/>
          <w:lang w:val="pt-BR"/>
        </w:rPr>
        <w:t>alhes e a descrição do produto.</w:t>
      </w:r>
    </w:p>
    <w:p w14:paraId="2BCAC409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14. Quantas páginas, aproximadamente, o site deverá ter? Quais são elas?</w:t>
      </w:r>
    </w:p>
    <w:p w14:paraId="1E193482" w14:textId="163CD305" w:rsidR="00CD15FE" w:rsidRPr="00C92F76" w:rsidRDefault="00CD15FE" w:rsidP="00F33BBF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Sobre páginas principais não é possível determinar ao certo mas ao todo interpretando como páginas que serão</w:t>
      </w:r>
      <w:r w:rsidR="008262E6">
        <w:rPr>
          <w:rFonts w:ascii="Times New Roman" w:hAnsi="Times New Roman" w:cs="Times New Roman"/>
          <w:sz w:val="24"/>
          <w:szCs w:val="24"/>
          <w:lang w:val="pt-BR"/>
        </w:rPr>
        <w:t xml:space="preserve"> diferentes serão 8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páginas diferentes</w:t>
      </w:r>
    </w:p>
    <w:p w14:paraId="1CCF526E" w14:textId="27396B25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15. Quais cores você imagina que combinam com o tema do site?</w:t>
      </w:r>
      <w:r w:rsidR="00346BF3">
        <w:rPr>
          <w:rFonts w:ascii="Times New Roman" w:hAnsi="Times New Roman" w:cs="Times New Roman"/>
          <w:sz w:val="24"/>
          <w:szCs w:val="24"/>
          <w:lang w:val="pt-BR"/>
        </w:rPr>
        <w:t xml:space="preserve"> Pesquise sobre Psicologia das Cores.</w:t>
      </w:r>
    </w:p>
    <w:p w14:paraId="3BC74EB3" w14:textId="6822F78D" w:rsidR="00F33BBF" w:rsidRPr="00C92F76" w:rsidRDefault="00CD15FE" w:rsidP="00701302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33BBF" w:rsidRPr="00F33BBF">
        <w:rPr>
          <w:rFonts w:ascii="Times New Roman" w:hAnsi="Times New Roman" w:cs="Times New Roman"/>
          <w:sz w:val="24"/>
          <w:szCs w:val="24"/>
          <w:lang w:val="pt-BR"/>
        </w:rPr>
        <w:t>Azul Profundo</w:t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F33BBF" w:rsidRPr="00F33BBF">
        <w:rPr>
          <w:rFonts w:ascii="Times New Roman" w:hAnsi="Times New Roman" w:cs="Times New Roman"/>
          <w:sz w:val="24"/>
          <w:szCs w:val="24"/>
          <w:lang w:val="pt-BR"/>
        </w:rPr>
        <w:t>Ciano Elétrico / Azul Turquesa</w:t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F33BBF" w:rsidRPr="00F33BBF">
        <w:rPr>
          <w:rFonts w:ascii="Times New Roman" w:hAnsi="Times New Roman" w:cs="Times New Roman"/>
          <w:sz w:val="24"/>
          <w:szCs w:val="24"/>
          <w:lang w:val="pt-BR"/>
        </w:rPr>
        <w:t>Branco Puro</w:t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F33BBF" w:rsidRPr="00F33BBF">
        <w:rPr>
          <w:rFonts w:ascii="Times New Roman" w:hAnsi="Times New Roman" w:cs="Times New Roman"/>
          <w:sz w:val="24"/>
          <w:szCs w:val="24"/>
          <w:lang w:val="pt-BR"/>
        </w:rPr>
        <w:t>Cinza Escuro</w:t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>, Transmitindo confiança e performance.</w:t>
      </w:r>
    </w:p>
    <w:p w14:paraId="589A1289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16. Haverá necessidade de downloads ou arquivos para o usuário (PDF, imagens, etc.)?</w:t>
      </w:r>
    </w:p>
    <w:p w14:paraId="5D35544D" w14:textId="0818673D" w:rsidR="00D2695F" w:rsidRPr="00C92F76" w:rsidRDefault="00D2695F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Não</w:t>
      </w:r>
    </w:p>
    <w:p w14:paraId="29C60409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17. O site precisará ter uma seção de notícias/atualizações?</w:t>
      </w:r>
    </w:p>
    <w:p w14:paraId="2B3D342D" w14:textId="7FADF2BD" w:rsidR="00D2695F" w:rsidRPr="00C92F76" w:rsidRDefault="00F33BBF" w:rsidP="00701302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Não exatamente as notícias e atualizações poderão ser vistas em quase todas as páginas do site.</w:t>
      </w:r>
    </w:p>
    <w:p w14:paraId="2C95A72F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18. Haverá integração com redes sociais? Quais?</w:t>
      </w:r>
    </w:p>
    <w:p w14:paraId="01C4EC8F" w14:textId="563C7C99" w:rsidR="00D2695F" w:rsidRPr="00C92F76" w:rsidRDefault="008262E6" w:rsidP="008262E6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Sim </w:t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TikTok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>para promoção do E-Commerce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detalhamento técnico.</w:t>
      </w:r>
    </w:p>
    <w:p w14:paraId="2F07AF5A" w14:textId="128C827C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19. O site terá produtos/serviços em destaque? Como serão apresentados?</w:t>
      </w:r>
    </w:p>
    <w:p w14:paraId="5CE24E1F" w14:textId="3094E24B" w:rsidR="00D2695F" w:rsidRPr="00C92F76" w:rsidRDefault="00D2695F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Sim por meio de pr</w:t>
      </w:r>
      <w:r w:rsidR="008262E6">
        <w:rPr>
          <w:rFonts w:ascii="Times New Roman" w:hAnsi="Times New Roman" w:cs="Times New Roman"/>
          <w:sz w:val="24"/>
          <w:szCs w:val="24"/>
          <w:lang w:val="pt-BR"/>
        </w:rPr>
        <w:t>omoções em carroceis ou banners.</w:t>
      </w:r>
    </w:p>
    <w:p w14:paraId="54DED800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20. O site precisará de links externos (para outros sites ou parceiros)?</w:t>
      </w:r>
    </w:p>
    <w:p w14:paraId="7182D4C7" w14:textId="5ABA2ADD" w:rsidR="00D2695F" w:rsidRPr="00C92F76" w:rsidRDefault="00D2695F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>Sim, para empresas desenvolvedoras ou criadoras dos produtos</w:t>
      </w:r>
      <w:r w:rsidR="008262E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4115CB5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21. O site deverá ter uma seção de FAQ (perguntas frequentes)?</w:t>
      </w:r>
    </w:p>
    <w:p w14:paraId="4FA1F496" w14:textId="65B4223F" w:rsidR="00D2695F" w:rsidRPr="00C92F76" w:rsidRDefault="00D2695F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Sim</w:t>
      </w:r>
    </w:p>
    <w:p w14:paraId="291E4407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lastRenderedPageBreak/>
        <w:t>22. Será necessário espaço para depoimentos ou comentários de usuários?</w:t>
      </w:r>
    </w:p>
    <w:p w14:paraId="22112453" w14:textId="38A130E2" w:rsidR="00F33BBF" w:rsidRDefault="00F33BBF" w:rsidP="00701302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Sim por meio das avaliações para os próprios produtos além de uma específica voltado para o site.</w:t>
      </w:r>
    </w:p>
    <w:p w14:paraId="092483D5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 xml:space="preserve">23. O site terá alguma área de contato rápido (telefone, </w:t>
      </w:r>
      <w:proofErr w:type="spellStart"/>
      <w:r w:rsidRPr="00C92F76">
        <w:rPr>
          <w:rFonts w:ascii="Times New Roman" w:hAnsi="Times New Roman" w:cs="Times New Roman"/>
          <w:sz w:val="24"/>
          <w:szCs w:val="24"/>
          <w:lang w:val="pt-BR"/>
        </w:rPr>
        <w:t>WhatsApp</w:t>
      </w:r>
      <w:proofErr w:type="spellEnd"/>
      <w:r w:rsidRPr="00C92F76">
        <w:rPr>
          <w:rFonts w:ascii="Times New Roman" w:hAnsi="Times New Roman" w:cs="Times New Roman"/>
          <w:sz w:val="24"/>
          <w:szCs w:val="24"/>
          <w:lang w:val="pt-BR"/>
        </w:rPr>
        <w:t>, chat, etc.) além do formulário?</w:t>
      </w:r>
    </w:p>
    <w:p w14:paraId="4A33CD3F" w14:textId="14F63E54" w:rsidR="00650DDB" w:rsidRPr="00C92F76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33BBF">
        <w:rPr>
          <w:rFonts w:ascii="Times New Roman" w:hAnsi="Times New Roman" w:cs="Times New Roman"/>
          <w:sz w:val="24"/>
          <w:szCs w:val="24"/>
          <w:lang w:val="pt-BR"/>
        </w:rPr>
        <w:t xml:space="preserve">Sim </w:t>
      </w:r>
      <w:proofErr w:type="spellStart"/>
      <w:r w:rsidR="00F33BBF" w:rsidRPr="00C92F76">
        <w:rPr>
          <w:rFonts w:ascii="Times New Roman" w:hAnsi="Times New Roman" w:cs="Times New Roman"/>
          <w:sz w:val="24"/>
          <w:szCs w:val="24"/>
          <w:lang w:val="pt-BR"/>
        </w:rPr>
        <w:t>WhatsApp</w:t>
      </w:r>
      <w:proofErr w:type="spellEnd"/>
      <w:r w:rsidR="00F33BBF">
        <w:rPr>
          <w:rFonts w:ascii="Times New Roman" w:hAnsi="Times New Roman" w:cs="Times New Roman"/>
          <w:sz w:val="24"/>
          <w:szCs w:val="24"/>
          <w:lang w:val="pt-BR"/>
        </w:rPr>
        <w:t xml:space="preserve"> ou chat integrado e telefone</w:t>
      </w:r>
      <w:r w:rsidR="008262E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8E23A33" w14:textId="77777777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 xml:space="preserve">24. O site deverá exibir mapas ou localização física (Google </w:t>
      </w:r>
      <w:proofErr w:type="spellStart"/>
      <w:r w:rsidRPr="00C92F76">
        <w:rPr>
          <w:rFonts w:ascii="Times New Roman" w:hAnsi="Times New Roman" w:cs="Times New Roman"/>
          <w:sz w:val="24"/>
          <w:szCs w:val="24"/>
          <w:lang w:val="pt-BR"/>
        </w:rPr>
        <w:t>Maps</w:t>
      </w:r>
      <w:proofErr w:type="spellEnd"/>
      <w:r w:rsidRPr="00C92F76">
        <w:rPr>
          <w:rFonts w:ascii="Times New Roman" w:hAnsi="Times New Roman" w:cs="Times New Roman"/>
          <w:sz w:val="24"/>
          <w:szCs w:val="24"/>
          <w:lang w:val="pt-BR"/>
        </w:rPr>
        <w:t>, por exemplo)?</w:t>
      </w:r>
    </w:p>
    <w:p w14:paraId="0FBC7C44" w14:textId="78D40EBF" w:rsidR="00650DDB" w:rsidRPr="00C92F76" w:rsidRDefault="008262E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</w:t>
      </w:r>
      <w:r w:rsidR="00650DDB">
        <w:rPr>
          <w:rFonts w:ascii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C847998" w14:textId="79DF9CBA" w:rsidR="00C92F76" w:rsidRDefault="00C92F76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92F76">
        <w:rPr>
          <w:rFonts w:ascii="Times New Roman" w:hAnsi="Times New Roman" w:cs="Times New Roman"/>
          <w:sz w:val="24"/>
          <w:szCs w:val="24"/>
          <w:lang w:val="pt-BR"/>
        </w:rPr>
        <w:t>25. Quais elementos dos sites pesquisados você considera essenciais para o seu projeto?</w:t>
      </w:r>
    </w:p>
    <w:p w14:paraId="6D299081" w14:textId="7A46A780" w:rsidR="00650DDB" w:rsidRDefault="00650DDB" w:rsidP="00701302">
      <w:pPr>
        <w:pStyle w:val="SemEspaamento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Navegação por meio de seleções rápidas (filtros), Gostei da ideia de ter a opção de montagens online tratando com um só produto</w:t>
      </w:r>
      <w:r w:rsidR="008262E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63B6346" w14:textId="77777777" w:rsidR="00650DDB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F5C5192" w14:textId="77777777" w:rsidR="00650DDB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3B1F90C" w14:textId="77777777" w:rsidR="00650DDB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DAC253D" w14:textId="77777777" w:rsidR="00650DDB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01D73DF" w14:textId="77777777" w:rsidR="00650DDB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4F2FC44" w14:textId="77777777" w:rsidR="00650DDB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C496C5" w14:textId="77777777" w:rsidR="00650DDB" w:rsidRPr="00F14601" w:rsidRDefault="00650DDB" w:rsidP="00C92F76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E63B6DC" w14:textId="5ED073F4" w:rsidR="002C4BF4" w:rsidRDefault="002C4BF4" w:rsidP="00CE220D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C4BF4">
        <w:rPr>
          <w:rFonts w:ascii="Times New Roman" w:hAnsi="Times New Roman" w:cs="Times New Roman"/>
          <w:b/>
          <w:bCs/>
          <w:sz w:val="24"/>
          <w:szCs w:val="24"/>
          <w:lang w:val="pt-BR"/>
        </w:rPr>
        <w:t>Entrega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77E573EE" w14:textId="6AFBD029" w:rsidR="002C4BF4" w:rsidRDefault="002C4BF4" w:rsidP="00F1460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Questionário de Requisitos</w:t>
      </w:r>
    </w:p>
    <w:p w14:paraId="72840FB6" w14:textId="4F204FF3" w:rsidR="002C4BF4" w:rsidRDefault="002C4BF4" w:rsidP="00F1460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Data de entrega: </w:t>
      </w:r>
      <w:r w:rsidR="00E362C8">
        <w:rPr>
          <w:rFonts w:ascii="Times New Roman" w:hAnsi="Times New Roman" w:cs="Times New Roman"/>
          <w:b/>
          <w:bCs/>
          <w:sz w:val="24"/>
          <w:szCs w:val="24"/>
          <w:lang w:val="pt-BR"/>
        </w:rPr>
        <w:t>9</w:t>
      </w:r>
      <w:r w:rsidR="00233847" w:rsidRPr="00694A58">
        <w:rPr>
          <w:rFonts w:ascii="Times New Roman" w:hAnsi="Times New Roman" w:cs="Times New Roman"/>
          <w:b/>
          <w:bCs/>
          <w:sz w:val="24"/>
          <w:szCs w:val="24"/>
          <w:lang w:val="pt-BR"/>
        </w:rPr>
        <w:t>/9</w:t>
      </w:r>
    </w:p>
    <w:p w14:paraId="058C8D8C" w14:textId="77777777" w:rsidR="00694A58" w:rsidRPr="00E57082" w:rsidRDefault="00694A58" w:rsidP="00694A58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Enviar para e-mail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hyperlink r:id="rId7" w:history="1">
        <w:r w:rsidRPr="00BB26A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032700135@prof.sempreunifasb.com.br</w:t>
        </w:r>
      </w:hyperlink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C1EE89B" w14:textId="0D14489A" w:rsidR="00694A58" w:rsidRDefault="00694A58" w:rsidP="00694A5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Título do e-mail: “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pt-BR"/>
        </w:rPr>
        <w:t>Trabalho Prático 1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Etapa </w:t>
      </w:r>
      <w:r w:rsidR="00121B7F"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-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Nome do Aluno</w:t>
      </w:r>
      <w:bookmarkEnd w:id="0"/>
      <w:r w:rsidRPr="00E57082">
        <w:rPr>
          <w:rFonts w:ascii="Times New Roman" w:hAnsi="Times New Roman" w:cs="Times New Roman"/>
          <w:sz w:val="24"/>
          <w:szCs w:val="24"/>
          <w:lang w:val="pt-BR"/>
        </w:rPr>
        <w:t>”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64D367B" w14:textId="77777777" w:rsidR="002C4BF4" w:rsidRPr="00F14601" w:rsidRDefault="002C4BF4" w:rsidP="00F1460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CED2127" w14:textId="225A880F" w:rsidR="00B71604" w:rsidRPr="00F14601" w:rsidRDefault="00B71604" w:rsidP="00F1460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B71604" w:rsidRPr="00F14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4F7C60"/>
    <w:multiLevelType w:val="hybridMultilevel"/>
    <w:tmpl w:val="7CFE8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27F"/>
    <w:rsid w:val="00034616"/>
    <w:rsid w:val="00040A14"/>
    <w:rsid w:val="0006063C"/>
    <w:rsid w:val="000A3582"/>
    <w:rsid w:val="000A770F"/>
    <w:rsid w:val="000E2001"/>
    <w:rsid w:val="00121B7F"/>
    <w:rsid w:val="00123CFB"/>
    <w:rsid w:val="0015074B"/>
    <w:rsid w:val="0017320B"/>
    <w:rsid w:val="001E61E2"/>
    <w:rsid w:val="002157D3"/>
    <w:rsid w:val="00233847"/>
    <w:rsid w:val="002469E4"/>
    <w:rsid w:val="0029639D"/>
    <w:rsid w:val="002B30AC"/>
    <w:rsid w:val="002C4BF4"/>
    <w:rsid w:val="00315C69"/>
    <w:rsid w:val="0031644C"/>
    <w:rsid w:val="00326F90"/>
    <w:rsid w:val="00336243"/>
    <w:rsid w:val="00346BF3"/>
    <w:rsid w:val="003D4347"/>
    <w:rsid w:val="003E765D"/>
    <w:rsid w:val="00420AAD"/>
    <w:rsid w:val="00471417"/>
    <w:rsid w:val="0049725F"/>
    <w:rsid w:val="004B3FAE"/>
    <w:rsid w:val="004F3C7B"/>
    <w:rsid w:val="004F6540"/>
    <w:rsid w:val="00570C32"/>
    <w:rsid w:val="005845A9"/>
    <w:rsid w:val="00596D64"/>
    <w:rsid w:val="00650DDB"/>
    <w:rsid w:val="00657E22"/>
    <w:rsid w:val="00694A58"/>
    <w:rsid w:val="00701302"/>
    <w:rsid w:val="00701B79"/>
    <w:rsid w:val="00714D7B"/>
    <w:rsid w:val="007601E6"/>
    <w:rsid w:val="007B28A9"/>
    <w:rsid w:val="007D5D71"/>
    <w:rsid w:val="007F54E1"/>
    <w:rsid w:val="008262E6"/>
    <w:rsid w:val="0083011D"/>
    <w:rsid w:val="008A24EB"/>
    <w:rsid w:val="008A7962"/>
    <w:rsid w:val="00910C1B"/>
    <w:rsid w:val="00947E5E"/>
    <w:rsid w:val="00A624CD"/>
    <w:rsid w:val="00A8040F"/>
    <w:rsid w:val="00AA1D8D"/>
    <w:rsid w:val="00B16790"/>
    <w:rsid w:val="00B47730"/>
    <w:rsid w:val="00B71604"/>
    <w:rsid w:val="00BA56E8"/>
    <w:rsid w:val="00C92F76"/>
    <w:rsid w:val="00CB0664"/>
    <w:rsid w:val="00CD15FE"/>
    <w:rsid w:val="00CD5F9B"/>
    <w:rsid w:val="00CE220D"/>
    <w:rsid w:val="00D2695F"/>
    <w:rsid w:val="00D65766"/>
    <w:rsid w:val="00E362C8"/>
    <w:rsid w:val="00E41535"/>
    <w:rsid w:val="00E623A9"/>
    <w:rsid w:val="00F14601"/>
    <w:rsid w:val="00F33BBF"/>
    <w:rsid w:val="00F748E5"/>
    <w:rsid w:val="00FA6D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A13638"/>
  <w14:defaultImageDpi w14:val="300"/>
  <w15:docId w15:val="{1281375F-0855-470F-9E26-C03F2606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694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032700135@prof.sempreunifasb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46195-7670-4CEB-8A56-0C0E7202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4</Pages>
  <Words>699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Lipe 333k</cp:lastModifiedBy>
  <cp:revision>62</cp:revision>
  <dcterms:created xsi:type="dcterms:W3CDTF">2013-12-23T23:15:00Z</dcterms:created>
  <dcterms:modified xsi:type="dcterms:W3CDTF">2025-09-09T03:56:00Z</dcterms:modified>
  <cp:category/>
</cp:coreProperties>
</file>