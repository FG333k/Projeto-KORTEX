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64C55" w14:textId="68EA142A" w:rsidR="00B1443D" w:rsidRPr="00E57082" w:rsidRDefault="00E9381C" w:rsidP="00E57082">
      <w:pPr>
        <w:pStyle w:val="SemEspaamento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 w:rsidRPr="00E57082">
        <w:rPr>
          <w:rFonts w:ascii="Times New Roman" w:hAnsi="Times New Roman" w:cs="Times New Roman"/>
          <w:b/>
          <w:bCs/>
          <w:sz w:val="32"/>
          <w:szCs w:val="32"/>
          <w:lang w:val="pt-BR"/>
        </w:rPr>
        <w:t>Etapa 4</w:t>
      </w: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- </w:t>
      </w:r>
      <w:r w:rsidRPr="00E57082">
        <w:rPr>
          <w:rFonts w:ascii="Times New Roman" w:hAnsi="Times New Roman" w:cs="Times New Roman"/>
          <w:b/>
          <w:bCs/>
          <w:sz w:val="32"/>
          <w:szCs w:val="32"/>
          <w:lang w:val="pt-BR"/>
        </w:rPr>
        <w:t>Checklist de Conferência</w:t>
      </w: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 xml:space="preserve"> </w:t>
      </w:r>
      <w:r w:rsidRPr="00E57082">
        <w:rPr>
          <w:rFonts w:ascii="Times New Roman" w:hAnsi="Times New Roman" w:cs="Times New Roman"/>
          <w:b/>
          <w:bCs/>
          <w:sz w:val="32"/>
          <w:szCs w:val="32"/>
          <w:lang w:val="pt-BR"/>
        </w:rPr>
        <w:t>(Estrutura HTML)</w:t>
      </w:r>
    </w:p>
    <w:p w14:paraId="67BB45D3" w14:textId="39107631" w:rsidR="00B1443D" w:rsidRPr="00E57082" w:rsidRDefault="007A7709" w:rsidP="00702DC6">
      <w:pPr>
        <w:pStyle w:val="SemEspaamento"/>
        <w:spacing w:before="120" w:after="24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Preencha marcando (X) </w:t>
      </w:r>
      <w:r w:rsidR="00E57082">
        <w:rPr>
          <w:rFonts w:ascii="Times New Roman" w:hAnsi="Times New Roman" w:cs="Times New Roman"/>
          <w:sz w:val="24"/>
          <w:szCs w:val="24"/>
          <w:lang w:val="pt-BR"/>
        </w:rPr>
        <w:t>n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>os itens concluídos</w:t>
      </w:r>
      <w:r w:rsidR="00702DC6">
        <w:rPr>
          <w:rFonts w:ascii="Times New Roman" w:hAnsi="Times New Roman" w:cs="Times New Roman"/>
          <w:sz w:val="24"/>
          <w:szCs w:val="24"/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B1443D" w:rsidRPr="00E57082" w14:paraId="355FE66B" w14:textId="77777777" w:rsidTr="00E57082">
        <w:tc>
          <w:tcPr>
            <w:tcW w:w="2880" w:type="dxa"/>
          </w:tcPr>
          <w:p w14:paraId="16728DB1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Item</w:t>
            </w:r>
          </w:p>
        </w:tc>
        <w:tc>
          <w:tcPr>
            <w:tcW w:w="2880" w:type="dxa"/>
          </w:tcPr>
          <w:p w14:paraId="43B27134" w14:textId="77777777" w:rsidR="00B1443D" w:rsidRPr="00702DC6" w:rsidRDefault="007A7709" w:rsidP="004C0E81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2880" w:type="dxa"/>
          </w:tcPr>
          <w:p w14:paraId="2FADB0AF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Concluído</w:t>
            </w:r>
          </w:p>
        </w:tc>
      </w:tr>
      <w:tr w:rsidR="00B1443D" w:rsidRPr="00E57082" w14:paraId="62312A6F" w14:textId="77777777" w:rsidTr="00E57082">
        <w:tc>
          <w:tcPr>
            <w:tcW w:w="2880" w:type="dxa"/>
          </w:tcPr>
          <w:p w14:paraId="3B175D3B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1</w:t>
            </w:r>
          </w:p>
        </w:tc>
        <w:tc>
          <w:tcPr>
            <w:tcW w:w="2880" w:type="dxa"/>
          </w:tcPr>
          <w:p w14:paraId="0A60696B" w14:textId="68DF06E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Estrutura básica do HTML criada corretamente </w:t>
            </w:r>
          </w:p>
        </w:tc>
        <w:tc>
          <w:tcPr>
            <w:tcW w:w="2880" w:type="dxa"/>
          </w:tcPr>
          <w:p w14:paraId="2FB8DE33" w14:textId="7E23C6C6" w:rsidR="00B1443D" w:rsidRPr="00E57082" w:rsidRDefault="00CD20B3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33B8F654" w14:textId="77777777" w:rsidTr="00E57082">
        <w:tc>
          <w:tcPr>
            <w:tcW w:w="2880" w:type="dxa"/>
          </w:tcPr>
          <w:p w14:paraId="1335D159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2</w:t>
            </w:r>
          </w:p>
        </w:tc>
        <w:tc>
          <w:tcPr>
            <w:tcW w:w="2880" w:type="dxa"/>
          </w:tcPr>
          <w:p w14:paraId="12AD01D3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Página inicial criada com título adequado</w:t>
            </w:r>
          </w:p>
        </w:tc>
        <w:tc>
          <w:tcPr>
            <w:tcW w:w="2880" w:type="dxa"/>
          </w:tcPr>
          <w:p w14:paraId="122BC1DD" w14:textId="1EE3C343" w:rsidR="00B1443D" w:rsidRPr="00E57082" w:rsidRDefault="00CD20B3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61B4A93D" w14:textId="77777777" w:rsidTr="00E57082">
        <w:tc>
          <w:tcPr>
            <w:tcW w:w="2880" w:type="dxa"/>
          </w:tcPr>
          <w:p w14:paraId="59CED373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3</w:t>
            </w:r>
          </w:p>
        </w:tc>
        <w:tc>
          <w:tcPr>
            <w:tcW w:w="2880" w:type="dxa"/>
          </w:tcPr>
          <w:p w14:paraId="6E92C1EF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Menu principal de navegação implementado</w:t>
            </w:r>
          </w:p>
        </w:tc>
        <w:tc>
          <w:tcPr>
            <w:tcW w:w="2880" w:type="dxa"/>
          </w:tcPr>
          <w:p w14:paraId="0F26E1E4" w14:textId="7C544E22" w:rsidR="00B1443D" w:rsidRPr="00E57082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</w:t>
            </w:r>
            <w:r w:rsidR="00AB0A2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X</w:t>
            </w: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40E2D5E2" w14:textId="77777777" w:rsidTr="00E57082">
        <w:tc>
          <w:tcPr>
            <w:tcW w:w="2880" w:type="dxa"/>
          </w:tcPr>
          <w:p w14:paraId="6ACD78F3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4</w:t>
            </w:r>
          </w:p>
        </w:tc>
        <w:tc>
          <w:tcPr>
            <w:tcW w:w="2880" w:type="dxa"/>
          </w:tcPr>
          <w:p w14:paraId="67A602C7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Menu secundário implementado (rodapé, lateral ou outra área)</w:t>
            </w:r>
          </w:p>
        </w:tc>
        <w:tc>
          <w:tcPr>
            <w:tcW w:w="2880" w:type="dxa"/>
          </w:tcPr>
          <w:p w14:paraId="66C579E9" w14:textId="39A5C823" w:rsidR="00B1443D" w:rsidRPr="00E57082" w:rsidRDefault="00AB0A2E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2FAD79C8" w14:textId="77777777" w:rsidTr="00E57082">
        <w:tc>
          <w:tcPr>
            <w:tcW w:w="2880" w:type="dxa"/>
          </w:tcPr>
          <w:p w14:paraId="59340AB4" w14:textId="34E8EA74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dra</w:t>
            </w: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5</w:t>
            </w:r>
          </w:p>
        </w:tc>
        <w:tc>
          <w:tcPr>
            <w:tcW w:w="2880" w:type="dxa"/>
          </w:tcPr>
          <w:p w14:paraId="3C8B7FCC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Galeria de imagens criada com pelo menos 3 imagens</w:t>
            </w:r>
          </w:p>
        </w:tc>
        <w:tc>
          <w:tcPr>
            <w:tcW w:w="2880" w:type="dxa"/>
          </w:tcPr>
          <w:p w14:paraId="4EB277DF" w14:textId="7946D356" w:rsidR="00B1443D" w:rsidRPr="00E57082" w:rsidRDefault="00AB0A2E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1AC640CA" w14:textId="77777777" w:rsidTr="00E57082">
        <w:tc>
          <w:tcPr>
            <w:tcW w:w="2880" w:type="dxa"/>
          </w:tcPr>
          <w:p w14:paraId="2D25CA58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6</w:t>
            </w:r>
          </w:p>
        </w:tc>
        <w:tc>
          <w:tcPr>
            <w:tcW w:w="2880" w:type="dxa"/>
          </w:tcPr>
          <w:p w14:paraId="1DD05FE6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Formulário de contato com campos: Nome, E-mail, Mensagem e Botão de envio</w:t>
            </w:r>
          </w:p>
        </w:tc>
        <w:tc>
          <w:tcPr>
            <w:tcW w:w="2880" w:type="dxa"/>
          </w:tcPr>
          <w:p w14:paraId="5DFBAA6F" w14:textId="6ED8C4BB" w:rsidR="00B1443D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716D66F9" w14:textId="77777777" w:rsidTr="00E57082">
        <w:tc>
          <w:tcPr>
            <w:tcW w:w="2880" w:type="dxa"/>
          </w:tcPr>
          <w:p w14:paraId="42B03E67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7</w:t>
            </w:r>
          </w:p>
        </w:tc>
        <w:tc>
          <w:tcPr>
            <w:tcW w:w="2880" w:type="dxa"/>
          </w:tcPr>
          <w:p w14:paraId="7E56D805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Rodapé com informações relevantes (direitos autorais, links, contatos, redes sociais)</w:t>
            </w:r>
          </w:p>
        </w:tc>
        <w:tc>
          <w:tcPr>
            <w:tcW w:w="2880" w:type="dxa"/>
          </w:tcPr>
          <w:p w14:paraId="64AA3984" w14:textId="43653F60" w:rsidR="00B1443D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73A662E9" w14:textId="77777777" w:rsidTr="00E57082">
        <w:tc>
          <w:tcPr>
            <w:tcW w:w="2880" w:type="dxa"/>
          </w:tcPr>
          <w:p w14:paraId="0D145F7D" w14:textId="77777777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8</w:t>
            </w:r>
          </w:p>
        </w:tc>
        <w:tc>
          <w:tcPr>
            <w:tcW w:w="2880" w:type="dxa"/>
          </w:tcPr>
          <w:p w14:paraId="619FE9CB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Criação de pelo menos mais 2 páginas além da inicial, acessíveis pelos menus</w:t>
            </w:r>
          </w:p>
        </w:tc>
        <w:tc>
          <w:tcPr>
            <w:tcW w:w="2880" w:type="dxa"/>
          </w:tcPr>
          <w:p w14:paraId="4ED8F11A" w14:textId="2D31DCDD" w:rsidR="00B1443D" w:rsidRPr="00E57082" w:rsidRDefault="00AB0A2E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7B7AF0" w:rsidRPr="00E57082" w14:paraId="44CC2BDA" w14:textId="77777777" w:rsidTr="00E57082">
        <w:tc>
          <w:tcPr>
            <w:tcW w:w="2880" w:type="dxa"/>
          </w:tcPr>
          <w:p w14:paraId="2A78C318" w14:textId="67BB230F" w:rsidR="007B7AF0" w:rsidRPr="00702DC6" w:rsidRDefault="007B7AF0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9</w:t>
            </w:r>
          </w:p>
        </w:tc>
        <w:tc>
          <w:tcPr>
            <w:tcW w:w="2880" w:type="dxa"/>
          </w:tcPr>
          <w:p w14:paraId="75E131E1" w14:textId="2DBC633B" w:rsidR="007B7AF0" w:rsidRPr="00E57082" w:rsidRDefault="001934F5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HTML </w:t>
            </w:r>
            <w:r w:rsidR="00553CA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Semântico</w:t>
            </w:r>
          </w:p>
        </w:tc>
        <w:tc>
          <w:tcPr>
            <w:tcW w:w="2880" w:type="dxa"/>
          </w:tcPr>
          <w:p w14:paraId="5B436D7D" w14:textId="3E3A86EC" w:rsidR="007B7AF0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8D199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4B2806BB" w14:textId="77777777" w:rsidTr="00E57082">
        <w:tc>
          <w:tcPr>
            <w:tcW w:w="2880" w:type="dxa"/>
          </w:tcPr>
          <w:p w14:paraId="512D7722" w14:textId="0586E525" w:rsidR="00B1443D" w:rsidRPr="00702DC6" w:rsidRDefault="007B7AF0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10</w:t>
            </w:r>
          </w:p>
        </w:tc>
        <w:tc>
          <w:tcPr>
            <w:tcW w:w="2880" w:type="dxa"/>
          </w:tcPr>
          <w:p w14:paraId="5840422B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Inclusão de listas (&lt;</w:t>
            </w:r>
            <w:proofErr w:type="spellStart"/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ul</w:t>
            </w:r>
            <w:proofErr w:type="spellEnd"/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&gt; ou &lt;</w:t>
            </w:r>
            <w:proofErr w:type="spellStart"/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ol</w:t>
            </w:r>
            <w:proofErr w:type="spellEnd"/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&gt;) em algum ponto do </w:t>
            </w: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site</w:t>
            </w:r>
          </w:p>
        </w:tc>
        <w:tc>
          <w:tcPr>
            <w:tcW w:w="2880" w:type="dxa"/>
          </w:tcPr>
          <w:p w14:paraId="34375E43" w14:textId="3135CEEE" w:rsidR="00B1443D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lastRenderedPageBreak/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13F66D48" w14:textId="77777777" w:rsidTr="00E57082">
        <w:tc>
          <w:tcPr>
            <w:tcW w:w="2880" w:type="dxa"/>
          </w:tcPr>
          <w:p w14:paraId="59971E55" w14:textId="6DFF878D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lastRenderedPageBreak/>
              <w:t>1</w:t>
            </w:r>
            <w:r w:rsidR="007B7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1</w:t>
            </w:r>
          </w:p>
        </w:tc>
        <w:tc>
          <w:tcPr>
            <w:tcW w:w="2880" w:type="dxa"/>
          </w:tcPr>
          <w:p w14:paraId="15737A06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Inclusão de tabela (&lt;</w:t>
            </w:r>
            <w:proofErr w:type="spellStart"/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table</w:t>
            </w:r>
            <w:proofErr w:type="spellEnd"/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&gt;) com informações organizadas</w:t>
            </w:r>
          </w:p>
        </w:tc>
        <w:tc>
          <w:tcPr>
            <w:tcW w:w="2880" w:type="dxa"/>
          </w:tcPr>
          <w:p w14:paraId="0A1CF52D" w14:textId="46CA83C9" w:rsidR="00B1443D" w:rsidRPr="00E57082" w:rsidRDefault="00AB0A2E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361F9087" w14:textId="77777777" w:rsidTr="00E57082">
        <w:tc>
          <w:tcPr>
            <w:tcW w:w="2880" w:type="dxa"/>
          </w:tcPr>
          <w:p w14:paraId="6FCB23E4" w14:textId="421D2125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1</w:t>
            </w:r>
            <w:r w:rsidR="007B7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2</w:t>
            </w:r>
          </w:p>
        </w:tc>
        <w:tc>
          <w:tcPr>
            <w:tcW w:w="2880" w:type="dxa"/>
          </w:tcPr>
          <w:p w14:paraId="5F2CDFA2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Inserção de links externos funcionando corretamente</w:t>
            </w:r>
          </w:p>
        </w:tc>
        <w:tc>
          <w:tcPr>
            <w:tcW w:w="2880" w:type="dxa"/>
          </w:tcPr>
          <w:p w14:paraId="578C22CA" w14:textId="036367F5" w:rsidR="00B1443D" w:rsidRPr="00E57082" w:rsidRDefault="00AB0A2E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22D1D8FE" w14:textId="77777777" w:rsidTr="00E57082">
        <w:tc>
          <w:tcPr>
            <w:tcW w:w="2880" w:type="dxa"/>
          </w:tcPr>
          <w:p w14:paraId="73F84928" w14:textId="33E0C2C3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1</w:t>
            </w:r>
            <w:r w:rsidR="007B7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3</w:t>
            </w:r>
          </w:p>
        </w:tc>
        <w:tc>
          <w:tcPr>
            <w:tcW w:w="2880" w:type="dxa"/>
          </w:tcPr>
          <w:p w14:paraId="171B73A0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Uso de títulos e subtítulos (&lt;h1&gt; a &lt;h6&gt;) organizados de forma hierárquica</w:t>
            </w:r>
          </w:p>
        </w:tc>
        <w:tc>
          <w:tcPr>
            <w:tcW w:w="2880" w:type="dxa"/>
          </w:tcPr>
          <w:p w14:paraId="132F90C7" w14:textId="0B9B9589" w:rsidR="00B1443D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  <w:tr w:rsidR="00B1443D" w:rsidRPr="00E57082" w14:paraId="2ACA4479" w14:textId="77777777" w:rsidTr="00E57082">
        <w:tc>
          <w:tcPr>
            <w:tcW w:w="2880" w:type="dxa"/>
          </w:tcPr>
          <w:p w14:paraId="677E52AD" w14:textId="1F46D279" w:rsidR="00B1443D" w:rsidRPr="00702DC6" w:rsidRDefault="007A770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702DC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1</w:t>
            </w:r>
            <w:r w:rsidR="007B7AF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4</w:t>
            </w:r>
          </w:p>
        </w:tc>
        <w:tc>
          <w:tcPr>
            <w:tcW w:w="2880" w:type="dxa"/>
          </w:tcPr>
          <w:p w14:paraId="74369ED8" w14:textId="77777777" w:rsidR="00B1443D" w:rsidRPr="00E57082" w:rsidRDefault="007A7709" w:rsidP="00E57082">
            <w:pPr>
              <w:pStyle w:val="SemEspaamento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Textos bem estruturados com parágrafos e que façam sentido para o tema escolhido</w:t>
            </w:r>
          </w:p>
        </w:tc>
        <w:tc>
          <w:tcPr>
            <w:tcW w:w="2880" w:type="dxa"/>
          </w:tcPr>
          <w:p w14:paraId="6E78C92A" w14:textId="4FE0FE9C" w:rsidR="00B1443D" w:rsidRPr="00E57082" w:rsidRDefault="000C5E89" w:rsidP="00702DC6">
            <w:pPr>
              <w:pStyle w:val="SemEspaamento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[X</w:t>
            </w:r>
            <w:r w:rsidR="007A7709" w:rsidRPr="00E57082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]</w:t>
            </w:r>
          </w:p>
        </w:tc>
      </w:tr>
    </w:tbl>
    <w:p w14:paraId="2CB1A54F" w14:textId="71AE1313" w:rsidR="00B1443D" w:rsidRPr="00E57082" w:rsidRDefault="007A7709" w:rsidP="00702DC6">
      <w:pPr>
        <w:pStyle w:val="SemEspaamento"/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Entrega mínima obrigatória: Itens 1 a </w:t>
      </w:r>
      <w:r w:rsidR="008C5A8A">
        <w:rPr>
          <w:rFonts w:ascii="Times New Roman" w:hAnsi="Times New Roman" w:cs="Times New Roman"/>
          <w:sz w:val="24"/>
          <w:szCs w:val="24"/>
          <w:lang w:val="pt-BR"/>
        </w:rPr>
        <w:t>9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61F88E3" w14:textId="1479C61B" w:rsidR="00B1443D" w:rsidRPr="00E57082" w:rsidRDefault="007A7709" w:rsidP="0050183A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E57082">
        <w:rPr>
          <w:rFonts w:ascii="Times New Roman" w:hAnsi="Times New Roman" w:cs="Times New Roman"/>
          <w:sz w:val="24"/>
          <w:szCs w:val="24"/>
          <w:lang w:val="pt-BR"/>
        </w:rPr>
        <w:t>Os demais itens (</w:t>
      </w:r>
      <w:r w:rsidR="008C5A8A">
        <w:rPr>
          <w:rFonts w:ascii="Times New Roman" w:hAnsi="Times New Roman" w:cs="Times New Roman"/>
          <w:sz w:val="24"/>
          <w:szCs w:val="24"/>
          <w:lang w:val="pt-BR"/>
        </w:rPr>
        <w:t>10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 a 1</w:t>
      </w:r>
      <w:r w:rsidR="00DD37B2">
        <w:rPr>
          <w:rFonts w:ascii="Times New Roman" w:hAnsi="Times New Roman" w:cs="Times New Roman"/>
          <w:sz w:val="24"/>
          <w:szCs w:val="24"/>
          <w:lang w:val="pt-BR"/>
        </w:rPr>
        <w:t>4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>) são opcionais, mas recomendados para enriquecer o site e garantir nota máxima.</w:t>
      </w:r>
    </w:p>
    <w:p w14:paraId="13B0F47C" w14:textId="398D6E2F" w:rsidR="00E57082" w:rsidRPr="00E57082" w:rsidRDefault="00E57082" w:rsidP="00702DC6">
      <w:pPr>
        <w:pStyle w:val="SemEspaamento"/>
        <w:spacing w:before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702DC6">
        <w:rPr>
          <w:rFonts w:ascii="Times New Roman" w:hAnsi="Times New Roman" w:cs="Times New Roman"/>
          <w:b/>
          <w:bCs/>
          <w:sz w:val="24"/>
          <w:szCs w:val="24"/>
          <w:lang w:val="pt-BR"/>
        </w:rPr>
        <w:t>Entregas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>:</w:t>
      </w:r>
    </w:p>
    <w:p w14:paraId="0F35CF32" w14:textId="5FB48F15" w:rsidR="00E57082" w:rsidRDefault="00E57082" w:rsidP="004C0E81">
      <w:pPr>
        <w:pStyle w:val="SemEspaamento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E57082">
        <w:rPr>
          <w:rFonts w:ascii="Times New Roman" w:hAnsi="Times New Roman" w:cs="Times New Roman"/>
          <w:sz w:val="24"/>
          <w:szCs w:val="24"/>
          <w:lang w:val="pt-BR"/>
        </w:rPr>
        <w:t>- Código-fonte do projeto</w:t>
      </w:r>
      <w:r w:rsidR="003C410B">
        <w:rPr>
          <w:rFonts w:ascii="Times New Roman" w:hAnsi="Times New Roman" w:cs="Times New Roman"/>
          <w:sz w:val="24"/>
          <w:szCs w:val="24"/>
          <w:lang w:val="pt-BR"/>
        </w:rPr>
        <w:t xml:space="preserve"> e checklist</w:t>
      </w:r>
      <w:r w:rsidR="0034773B">
        <w:rPr>
          <w:rFonts w:ascii="Times New Roman" w:hAnsi="Times New Roman" w:cs="Times New Roman"/>
          <w:sz w:val="24"/>
          <w:szCs w:val="24"/>
          <w:lang w:val="pt-BR"/>
        </w:rPr>
        <w:t xml:space="preserve"> preenchido</w:t>
      </w:r>
      <w:r w:rsidR="004A2E0B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5ACFF579" w14:textId="31153E0C" w:rsidR="00702DEE" w:rsidRDefault="00702DEE" w:rsidP="00702DEE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Data de entrega: </w:t>
      </w:r>
      <w:r>
        <w:rPr>
          <w:rFonts w:ascii="Times New Roman" w:hAnsi="Times New Roman" w:cs="Times New Roman"/>
          <w:b/>
          <w:bCs/>
          <w:sz w:val="24"/>
          <w:szCs w:val="24"/>
          <w:lang w:val="pt-BR"/>
        </w:rPr>
        <w:t>23</w:t>
      </w:r>
      <w:r w:rsidRPr="00694A58">
        <w:rPr>
          <w:rFonts w:ascii="Times New Roman" w:hAnsi="Times New Roman" w:cs="Times New Roman"/>
          <w:b/>
          <w:bCs/>
          <w:sz w:val="24"/>
          <w:szCs w:val="24"/>
          <w:lang w:val="pt-BR"/>
        </w:rPr>
        <w:t>/9</w:t>
      </w:r>
    </w:p>
    <w:p w14:paraId="77090556" w14:textId="77777777" w:rsidR="00702DEE" w:rsidRPr="00E57082" w:rsidRDefault="00702DEE" w:rsidP="00702DEE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- Enviar para e-mail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: </w:t>
      </w:r>
      <w:hyperlink r:id="rId6" w:history="1">
        <w:r w:rsidRPr="00BB26AB">
          <w:rPr>
            <w:rStyle w:val="Hyperlink"/>
            <w:rFonts w:ascii="Times New Roman" w:hAnsi="Times New Roman" w:cs="Times New Roman"/>
            <w:sz w:val="24"/>
            <w:szCs w:val="24"/>
            <w:lang w:val="pt-BR"/>
          </w:rPr>
          <w:t>032700135@prof.sempreunifasb.com.br</w:t>
        </w:r>
      </w:hyperlink>
      <w:r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01EA10A" w14:textId="0AD2AE5A" w:rsidR="00702DEE" w:rsidRDefault="00702DEE" w:rsidP="00702DEE">
      <w:pPr>
        <w:pStyle w:val="SemEspaamento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- 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>Título do e-mail: “</w:t>
      </w:r>
      <w:r>
        <w:rPr>
          <w:rFonts w:ascii="Times New Roman" w:hAnsi="Times New Roman" w:cs="Times New Roman"/>
          <w:sz w:val="24"/>
          <w:szCs w:val="24"/>
          <w:lang w:val="pt-BR"/>
        </w:rPr>
        <w:t>Trabalho Prático 1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Etapa </w:t>
      </w:r>
      <w:r w:rsidR="004F422D">
        <w:rPr>
          <w:rFonts w:ascii="Times New Roman" w:hAnsi="Times New Roman" w:cs="Times New Roman"/>
          <w:sz w:val="24"/>
          <w:szCs w:val="24"/>
          <w:lang w:val="pt-BR"/>
        </w:rPr>
        <w:t>4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-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 Nome do Aluno”</w:t>
      </w:r>
      <w:r>
        <w:rPr>
          <w:rFonts w:ascii="Times New Roman" w:hAnsi="Times New Roman" w:cs="Times New Roman"/>
          <w:sz w:val="24"/>
          <w:szCs w:val="24"/>
          <w:lang w:val="pt-BR"/>
        </w:rPr>
        <w:t>.</w:t>
      </w:r>
      <w:r w:rsidRPr="00E57082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</w:p>
    <w:p w14:paraId="051315AD" w14:textId="657F2C36" w:rsidR="00E57082" w:rsidRPr="00E57082" w:rsidRDefault="00E57082" w:rsidP="00702DEE">
      <w:pPr>
        <w:pStyle w:val="SemEspaamento"/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sectPr w:rsidR="00E57082" w:rsidRPr="00E570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070A"/>
    <w:rsid w:val="000C5E89"/>
    <w:rsid w:val="0015074B"/>
    <w:rsid w:val="001934F5"/>
    <w:rsid w:val="0029639D"/>
    <w:rsid w:val="00326F90"/>
    <w:rsid w:val="0034773B"/>
    <w:rsid w:val="003B61BA"/>
    <w:rsid w:val="003C410B"/>
    <w:rsid w:val="004A2E0B"/>
    <w:rsid w:val="004C0E81"/>
    <w:rsid w:val="004F422D"/>
    <w:rsid w:val="0050183A"/>
    <w:rsid w:val="00553CAD"/>
    <w:rsid w:val="0055458F"/>
    <w:rsid w:val="00702DC6"/>
    <w:rsid w:val="00702DEE"/>
    <w:rsid w:val="007A7709"/>
    <w:rsid w:val="007B7AF0"/>
    <w:rsid w:val="008C5A8A"/>
    <w:rsid w:val="008D1992"/>
    <w:rsid w:val="00910C1B"/>
    <w:rsid w:val="00AA1D8D"/>
    <w:rsid w:val="00AB0A2E"/>
    <w:rsid w:val="00B1443D"/>
    <w:rsid w:val="00B47730"/>
    <w:rsid w:val="00C148A1"/>
    <w:rsid w:val="00C6738D"/>
    <w:rsid w:val="00CB0664"/>
    <w:rsid w:val="00CD20B3"/>
    <w:rsid w:val="00CD5F9B"/>
    <w:rsid w:val="00DD37B2"/>
    <w:rsid w:val="00DF3B9D"/>
    <w:rsid w:val="00E57082"/>
    <w:rsid w:val="00E938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0EDF6"/>
  <w14:defaultImageDpi w14:val="300"/>
  <w15:docId w15:val="{9B62ABFB-1967-4717-843B-088A7A31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E57082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E57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032700135@prof.sempreunifasb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51EF92-3251-4B0C-974C-622DB6132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1460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Lipe 333k</cp:lastModifiedBy>
  <cp:revision>23</cp:revision>
  <dcterms:created xsi:type="dcterms:W3CDTF">2013-12-23T23:15:00Z</dcterms:created>
  <dcterms:modified xsi:type="dcterms:W3CDTF">2025-09-21T21:30:00Z</dcterms:modified>
  <cp:category/>
</cp:coreProperties>
</file>