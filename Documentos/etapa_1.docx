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BF10B" w14:textId="77777777" w:rsidR="00A93BC9" w:rsidRDefault="00252A8E" w:rsidP="00252A8E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Etapa 1 - </w:t>
      </w:r>
      <w:r w:rsidRPr="004041E3">
        <w:rPr>
          <w:rFonts w:ascii="Times New Roman" w:hAnsi="Times New Roman" w:cs="Times New Roman"/>
          <w:b/>
          <w:bCs/>
          <w:sz w:val="32"/>
          <w:szCs w:val="32"/>
          <w:lang w:val="pt-BR"/>
        </w:rPr>
        <w:t>Pesquisa de Referências</w:t>
      </w:r>
    </w:p>
    <w:p w14:paraId="087B1109" w14:textId="0900BCAC" w:rsidR="00A93BC9" w:rsidRPr="00F14601" w:rsidRDefault="00A93BC9" w:rsidP="00A93BC9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14601">
        <w:rPr>
          <w:rFonts w:ascii="Times New Roman" w:hAnsi="Times New Roman" w:cs="Times New Roman"/>
          <w:sz w:val="24"/>
          <w:szCs w:val="24"/>
          <w:lang w:val="pt-BR"/>
        </w:rPr>
        <w:t xml:space="preserve">Aluno(a): </w:t>
      </w:r>
      <w:r w:rsidR="001A470D">
        <w:rPr>
          <w:rFonts w:ascii="Times New Roman" w:hAnsi="Times New Roman" w:cs="Times New Roman"/>
          <w:sz w:val="24"/>
          <w:szCs w:val="24"/>
          <w:lang w:val="pt-BR"/>
        </w:rPr>
        <w:t>Felipe de Almeida Pereira</w:t>
      </w:r>
    </w:p>
    <w:p w14:paraId="28C37B06" w14:textId="0550FCFC" w:rsidR="00252A8E" w:rsidRPr="00A93BC9" w:rsidRDefault="00A93BC9" w:rsidP="00A93BC9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14601">
        <w:rPr>
          <w:rFonts w:ascii="Times New Roman" w:hAnsi="Times New Roman" w:cs="Times New Roman"/>
          <w:sz w:val="24"/>
          <w:szCs w:val="24"/>
          <w:lang w:val="pt-BR"/>
        </w:rPr>
        <w:t xml:space="preserve">Tema do site: </w:t>
      </w:r>
      <w:r w:rsidR="00252A8E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="001A470D" w:rsidRPr="001A470D">
        <w:rPr>
          <w:rFonts w:ascii="Times New Roman" w:hAnsi="Times New Roman" w:cs="Times New Roman"/>
          <w:b/>
          <w:bCs/>
          <w:sz w:val="32"/>
          <w:szCs w:val="32"/>
          <w:lang w:val="pt-BR"/>
        </w:rPr>
        <w:t>E-commerce</w:t>
      </w:r>
      <w:r w:rsidR="001A470D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Tech</w:t>
      </w:r>
    </w:p>
    <w:p w14:paraId="013FB4CC" w14:textId="68C33E82" w:rsidR="003F51F8" w:rsidRPr="004041E3" w:rsidRDefault="001372E2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Ao pesquisar sites relacionados ao tema escolhido, observe e anote os principais pontos </w:t>
      </w:r>
      <w:r w:rsidR="00971B92">
        <w:rPr>
          <w:rFonts w:ascii="Times New Roman" w:hAnsi="Times New Roman" w:cs="Times New Roman"/>
          <w:sz w:val="24"/>
          <w:szCs w:val="24"/>
          <w:lang w:val="pt-BR"/>
        </w:rPr>
        <w:t xml:space="preserve">listados 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abaixo. Use este guia para organizar sua análise.</w:t>
      </w:r>
    </w:p>
    <w:p w14:paraId="040795CF" w14:textId="0A72C1C8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a. 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Como as informações estão distribuídas? O site é fácil de navegar ou confuso?</w:t>
      </w:r>
    </w:p>
    <w:p w14:paraId="320AD34F" w14:textId="3D5D103F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Quantos menus existem (principal e secundário)? Quais itens aparecem normalmente nos menus?</w:t>
      </w:r>
    </w:p>
    <w:p w14:paraId="64594A02" w14:textId="10CC4987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Onde ficam o cabeçalho, o conteúdo principal e o rodapé? O site é dividido em seções bem definidas?</w:t>
      </w:r>
    </w:p>
    <w:p w14:paraId="50791424" w14:textId="51795537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Como as imagens são apresentadas (carrossel, grade, destaques)? A qualidade das imagens ajuda na comunicação do tema?</w:t>
      </w:r>
    </w:p>
    <w:p w14:paraId="50069054" w14:textId="0924EEE6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Existem formulários de contato, cadastro ou busca? Quais campos costumam aparecer?</w:t>
      </w:r>
    </w:p>
    <w:p w14:paraId="26DBCBE5" w14:textId="7DBAD36C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Quais componentes aparecem com frequência? (</w:t>
      </w:r>
      <w:proofErr w:type="gramStart"/>
      <w:r w:rsidRPr="004041E3">
        <w:rPr>
          <w:rFonts w:ascii="Times New Roman" w:hAnsi="Times New Roman" w:cs="Times New Roman"/>
          <w:sz w:val="24"/>
          <w:szCs w:val="24"/>
          <w:lang w:val="pt-BR"/>
        </w:rPr>
        <w:t>ex.</w:t>
      </w:r>
      <w:proofErr w:type="gramEnd"/>
      <w:r w:rsidRPr="004041E3">
        <w:rPr>
          <w:rFonts w:ascii="Times New Roman" w:hAnsi="Times New Roman" w:cs="Times New Roman"/>
          <w:sz w:val="24"/>
          <w:szCs w:val="24"/>
          <w:lang w:val="pt-BR"/>
        </w:rPr>
        <w:t>: banners, rodapé com redes sociais, tabela de preços, links externos etc.)</w:t>
      </w:r>
    </w:p>
    <w:p w14:paraId="5929E0D0" w14:textId="5B1464D9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O texto é objetivo? Dá para entender rapidamente a proposta do site?</w:t>
      </w:r>
    </w:p>
    <w:p w14:paraId="36A2767C" w14:textId="66325937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Pelo conteúdo, é possível perceber para quem o site foi feito? Ele atende bem a esse público?</w:t>
      </w:r>
    </w:p>
    <w:p w14:paraId="11A8549B" w14:textId="64BE7779" w:rsidR="003F51F8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O que o site tem de interessante que pode inspirar seu trabalho? O que pode ser melhorado ou feito de forma diferente?</w:t>
      </w:r>
    </w:p>
    <w:p w14:paraId="73548893" w14:textId="46B8DD78" w:rsidR="00E3494E" w:rsidRPr="004041E3" w:rsidRDefault="00BA7845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 xml:space="preserve"> – Quais recursos são indispensáveis nesse tipo de site?</w:t>
      </w:r>
    </w:p>
    <w:p w14:paraId="25762FE1" w14:textId="77777777" w:rsidR="006070D2" w:rsidRDefault="006070D2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F84C547" w14:textId="77777777" w:rsidR="006070D2" w:rsidRDefault="006070D2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E6E1CD8" w14:textId="4217A0E8" w:rsidR="003F51F8" w:rsidRPr="004041E3" w:rsidRDefault="001372E2" w:rsidP="00BA784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b/>
          <w:bCs/>
          <w:sz w:val="24"/>
          <w:szCs w:val="24"/>
          <w:lang w:val="pt-BR"/>
        </w:rPr>
        <w:t>Análise dos sites pesquisados</w:t>
      </w:r>
    </w:p>
    <w:p w14:paraId="136A1034" w14:textId="23E7CDCC" w:rsidR="00E3494E" w:rsidRPr="004041E3" w:rsidRDefault="00E3494E" w:rsidP="00BA784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Liste abaixo 15 sites (no mínimo) relacionados ao tema escolhido do seu projeto, destacando, para cada um, o que possui de interessante ou importante, relacionado ao seu tema</w:t>
      </w:r>
      <w:r w:rsidR="00BA7845" w:rsidRPr="004041E3">
        <w:rPr>
          <w:rFonts w:ascii="Times New Roman" w:hAnsi="Times New Roman" w:cs="Times New Roman"/>
          <w:sz w:val="24"/>
          <w:szCs w:val="24"/>
          <w:lang w:val="pt-BR"/>
        </w:rPr>
        <w:t>, com base nos pontos citados acima</w:t>
      </w:r>
      <w:r w:rsidR="004041E3" w:rsidRPr="004041E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03826B6" w14:textId="41A8D3A8" w:rsidR="004041E3" w:rsidRDefault="004041E3" w:rsidP="00BA784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D593C">
        <w:rPr>
          <w:rFonts w:ascii="Times New Roman" w:hAnsi="Times New Roman" w:cs="Times New Roman"/>
          <w:b/>
          <w:bCs/>
          <w:sz w:val="24"/>
          <w:szCs w:val="24"/>
          <w:lang w:val="pt-BR"/>
        </w:rPr>
        <w:t>Exemplo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8B8B272" w14:textId="77777777" w:rsidR="00F06E98" w:rsidRPr="004041E3" w:rsidRDefault="00F06E98" w:rsidP="00BA784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06BEB84" w14:textId="54F59F03" w:rsidR="00FC1670" w:rsidRPr="008622C0" w:rsidRDefault="001372E2" w:rsidP="00BA784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Site 1: </w:t>
      </w:r>
      <w:proofErr w:type="spellStart"/>
      <w:r w:rsidR="00F06E98" w:rsidRPr="008622C0">
        <w:rPr>
          <w:rFonts w:ascii="Times New Roman" w:hAnsi="Times New Roman" w:cs="Times New Roman"/>
          <w:b/>
          <w:sz w:val="36"/>
          <w:szCs w:val="36"/>
          <w:lang w:val="pt-BR"/>
        </w:rPr>
        <w:t>Terabyte</w:t>
      </w:r>
      <w:proofErr w:type="spellEnd"/>
    </w:p>
    <w:p w14:paraId="42412708" w14:textId="6D9D292E" w:rsidR="004041E3" w:rsidRDefault="001372E2" w:rsidP="004041E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</w:t>
      </w:r>
      <w:r w:rsidR="004041E3"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492C29C" w14:textId="2E559098" w:rsidR="00FC1670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Organização do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conteúdo</w:t>
      </w:r>
      <w:r w:rsidR="00F06E98"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3C3ABAB" w14:textId="4E980E8C" w:rsidR="00BD5DBE" w:rsidRDefault="00F06E98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Header </w:t>
      </w:r>
      <w:r w:rsidR="00BD5DBE">
        <w:rPr>
          <w:rFonts w:ascii="Times New Roman" w:hAnsi="Times New Roman" w:cs="Times New Roman"/>
          <w:sz w:val="24"/>
          <w:szCs w:val="24"/>
          <w:lang w:val="pt-BR"/>
        </w:rPr>
        <w:t>organizado com opções interessantes para os usuários, barra de p</w:t>
      </w:r>
      <w:r w:rsidR="00A0398E">
        <w:rPr>
          <w:rFonts w:ascii="Times New Roman" w:hAnsi="Times New Roman" w:cs="Times New Roman"/>
          <w:sz w:val="24"/>
          <w:szCs w:val="24"/>
          <w:lang w:val="pt-BR"/>
        </w:rPr>
        <w:t>esquisa, logo no canto esquerdo, e anúncios logo abaixo, i</w:t>
      </w:r>
      <w:r w:rsidR="00BD5DBE">
        <w:rPr>
          <w:rFonts w:ascii="Times New Roman" w:hAnsi="Times New Roman" w:cs="Times New Roman"/>
          <w:sz w:val="24"/>
          <w:szCs w:val="24"/>
          <w:lang w:val="pt-BR"/>
        </w:rPr>
        <w:t>tens dispostos horizontalmente em 5 colunas com nome e preço em cada um.</w:t>
      </w:r>
      <w:r w:rsidR="003F3BA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7811890" w14:textId="68EA00EF" w:rsidR="003F3BAE" w:rsidRPr="004041E3" w:rsidRDefault="003F3BAE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Fácil de navegar</w:t>
      </w:r>
    </w:p>
    <w:p w14:paraId="58AA00FD" w14:textId="0CF4CCE5" w:rsidR="00B722D7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b. Menus e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navegação</w:t>
      </w:r>
      <w:r w:rsidR="00F06E98"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0243C04" w14:textId="11165F51" w:rsidR="00B722D7" w:rsidRDefault="00BD5DBE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pt-BR"/>
        </w:rPr>
        <w:t>Menus</w:t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. O primeiro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dispostos horizontalmente no header da página </w:t>
      </w:r>
      <w:r w:rsidR="003F3BAE">
        <w:rPr>
          <w:rFonts w:ascii="Times New Roman" w:hAnsi="Times New Roman" w:cs="Times New Roman"/>
          <w:sz w:val="24"/>
          <w:szCs w:val="24"/>
          <w:lang w:val="pt-BR"/>
        </w:rPr>
        <w:t xml:space="preserve">com um menu apresentando </w:t>
      </w:r>
      <w:r>
        <w:rPr>
          <w:rFonts w:ascii="Times New Roman" w:hAnsi="Times New Roman" w:cs="Times New Roman"/>
          <w:sz w:val="24"/>
          <w:szCs w:val="24"/>
          <w:lang w:val="pt-BR"/>
        </w:rPr>
        <w:t>(9)</w:t>
      </w:r>
      <w:r w:rsidR="003F3BAE">
        <w:rPr>
          <w:rFonts w:ascii="Times New Roman" w:hAnsi="Times New Roman" w:cs="Times New Roman"/>
          <w:sz w:val="24"/>
          <w:szCs w:val="24"/>
          <w:lang w:val="pt-BR"/>
        </w:rPr>
        <w:t xml:space="preserve"> itens 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com um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sub-menu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vertical acionado por um item do menu anterior </w:t>
      </w:r>
      <w:r w:rsidR="003F3BAE">
        <w:rPr>
          <w:rFonts w:ascii="Times New Roman" w:hAnsi="Times New Roman" w:cs="Times New Roman"/>
          <w:sz w:val="24"/>
          <w:szCs w:val="24"/>
          <w:lang w:val="pt-BR"/>
        </w:rPr>
        <w:t xml:space="preserve">que por sua vez apresenta </w:t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Start"/>
      <w:r w:rsidR="003F3BAE">
        <w:rPr>
          <w:rFonts w:ascii="Times New Roman" w:hAnsi="Times New Roman" w:cs="Times New Roman"/>
          <w:sz w:val="24"/>
          <w:szCs w:val="24"/>
          <w:lang w:val="pt-BR"/>
        </w:rPr>
        <w:t xml:space="preserve">16 </w:t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3F3BAE">
        <w:rPr>
          <w:rFonts w:ascii="Times New Roman" w:hAnsi="Times New Roman" w:cs="Times New Roman"/>
          <w:sz w:val="24"/>
          <w:szCs w:val="24"/>
          <w:lang w:val="pt-BR"/>
        </w:rPr>
        <w:t>itens</w:t>
      </w:r>
      <w:proofErr w:type="gramEnd"/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, e um </w:t>
      </w:r>
      <w:proofErr w:type="spellStart"/>
      <w:r w:rsidR="00B722D7">
        <w:rPr>
          <w:rFonts w:ascii="Times New Roman" w:hAnsi="Times New Roman" w:cs="Times New Roman"/>
          <w:sz w:val="24"/>
          <w:szCs w:val="24"/>
          <w:lang w:val="pt-BR"/>
        </w:rPr>
        <w:t>sub-menu</w:t>
      </w:r>
      <w:proofErr w:type="spellEnd"/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 no </w:t>
      </w:r>
      <w:proofErr w:type="spellStart"/>
      <w:r w:rsidR="00B722D7">
        <w:rPr>
          <w:rFonts w:ascii="Times New Roman" w:hAnsi="Times New Roman" w:cs="Times New Roman"/>
          <w:sz w:val="24"/>
          <w:szCs w:val="24"/>
          <w:lang w:val="pt-BR"/>
        </w:rPr>
        <w:t>footer</w:t>
      </w:r>
      <w:proofErr w:type="spellEnd"/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 da página com (18) itens</w:t>
      </w:r>
    </w:p>
    <w:p w14:paraId="12031E25" w14:textId="681ACBFA" w:rsidR="003F3BAE" w:rsidRDefault="003F3BAE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Itens normalmente são: Pr</w:t>
      </w:r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omoção, hardware, PC </w:t>
      </w:r>
      <w:proofErr w:type="spellStart"/>
      <w:r w:rsidR="009808C5">
        <w:rPr>
          <w:rFonts w:ascii="Times New Roman" w:hAnsi="Times New Roman" w:cs="Times New Roman"/>
          <w:sz w:val="24"/>
          <w:szCs w:val="24"/>
          <w:lang w:val="pt-BR"/>
        </w:rPr>
        <w:t>Gamer</w:t>
      </w:r>
      <w:proofErr w:type="spellEnd"/>
      <w:r w:rsidR="009808C5">
        <w:rPr>
          <w:rFonts w:ascii="Times New Roman" w:hAnsi="Times New Roman" w:cs="Times New Roman"/>
          <w:sz w:val="24"/>
          <w:szCs w:val="24"/>
          <w:lang w:val="pt-BR"/>
        </w:rPr>
        <w:t>, Notebook</w:t>
      </w:r>
    </w:p>
    <w:p w14:paraId="06AAE31F" w14:textId="5D9F75F7" w:rsidR="00A0398E" w:rsidRPr="004041E3" w:rsidRDefault="00A0398E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Navegação na vertical em cinco colunas</w:t>
      </w:r>
    </w:p>
    <w:p w14:paraId="37458CA8" w14:textId="4E912671" w:rsidR="00FC1670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c. Layout e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estrutura</w:t>
      </w:r>
      <w:r w:rsidR="00F06E98"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5C0B8E5" w14:textId="51223D49" w:rsidR="00BD5DBE" w:rsidRDefault="00BD5DBE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>Cabeçalho compondo todo o topo da página com o primeiro menu barra de pesquisa e logo da empresa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995EB31" w14:textId="62757EE4" w:rsidR="00B722D7" w:rsidRDefault="00B722D7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Conteúdo principal encontrado ao decorrer de todo o site em 5 colunas</w:t>
      </w:r>
    </w:p>
    <w:p w14:paraId="39934972" w14:textId="08DCF5E8" w:rsidR="00B722D7" w:rsidRPr="004041E3" w:rsidRDefault="00B722D7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Rodapé na região mais abaixo do site apresentando algumas informações interessantes pros usuários e redes sociais</w:t>
      </w:r>
    </w:p>
    <w:p w14:paraId="0231E9C5" w14:textId="764DD91A" w:rsidR="00FC1670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d. Galeria e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imagens</w:t>
      </w:r>
      <w:r w:rsidR="00F06E98"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06328DE" w14:textId="142E4B67" w:rsidR="00BD5DBE" w:rsidRPr="004041E3" w:rsidRDefault="00BD5DBE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Dispostas em cada item do grid</w:t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 de 5 colunas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tamanho pequeno/médio</w:t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 com qualidade perfeita para o propósito</w:t>
      </w:r>
    </w:p>
    <w:p w14:paraId="4F0F6843" w14:textId="1D1FB4DF" w:rsidR="00B722D7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e.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Formulários</w:t>
      </w:r>
      <w:r w:rsidR="00F06E98"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B26E7B2" w14:textId="77777777" w:rsidR="00E05280" w:rsidRDefault="00BD5DBE" w:rsidP="00E0528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E05280">
        <w:rPr>
          <w:rFonts w:ascii="Times New Roman" w:hAnsi="Times New Roman" w:cs="Times New Roman"/>
          <w:sz w:val="24"/>
          <w:szCs w:val="24"/>
          <w:lang w:val="pt-BR"/>
        </w:rPr>
        <w:t xml:space="preserve">Cadastro Padrão com campos de nome, </w:t>
      </w:r>
      <w:proofErr w:type="spellStart"/>
      <w:r w:rsidR="00E05280"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 w:rsidR="00E05280"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 w:rsidR="00E05280"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19BA74BE" w14:textId="487EFEA8" w:rsidR="00B722D7" w:rsidRPr="004041E3" w:rsidRDefault="00E05280" w:rsidP="001372E2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242D5EE9" w14:textId="19F0EEFD" w:rsidR="00FC1670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f. Elementos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comuns</w:t>
      </w:r>
      <w:r w:rsidR="00F06E98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A73EC4E" w14:textId="233AEEFC" w:rsidR="00BD5DBE" w:rsidRPr="004041E3" w:rsidRDefault="00BD5DBE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>Banners aparecem com certa frequência e principalmente os anúncios dos produtos</w:t>
      </w:r>
    </w:p>
    <w:p w14:paraId="7B9ECB9C" w14:textId="4DE1CE82" w:rsidR="00FC1670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g. Clareza das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informações</w:t>
      </w:r>
      <w:r w:rsidR="00F06E98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70EE370" w14:textId="136FC535" w:rsidR="0043187D" w:rsidRPr="004041E3" w:rsidRDefault="0043187D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722D7">
        <w:rPr>
          <w:rFonts w:ascii="Times New Roman" w:hAnsi="Times New Roman" w:cs="Times New Roman"/>
          <w:sz w:val="24"/>
          <w:szCs w:val="24"/>
          <w:lang w:val="pt-BR"/>
        </w:rPr>
        <w:t xml:space="preserve">Sim. </w:t>
      </w:r>
      <w:r>
        <w:rPr>
          <w:rFonts w:ascii="Times New Roman" w:hAnsi="Times New Roman" w:cs="Times New Roman"/>
          <w:sz w:val="24"/>
          <w:szCs w:val="24"/>
          <w:lang w:val="pt-BR"/>
        </w:rPr>
        <w:t>Grau 7/10 Informações necessárias para o espaço disponível</w:t>
      </w:r>
    </w:p>
    <w:p w14:paraId="05F6F760" w14:textId="22F67019" w:rsidR="0043187D" w:rsidRDefault="00FC1670" w:rsidP="004318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alvo</w:t>
      </w:r>
      <w:r w:rsidR="00F06E98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33733B7" w14:textId="2E92055F" w:rsidR="0043187D" w:rsidRDefault="0043187D" w:rsidP="004318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78B0B80F" w14:textId="41B124C6" w:rsidR="0043187D" w:rsidRDefault="0043187D" w:rsidP="004318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43DC9606" w14:textId="1828F93F" w:rsidR="0043187D" w:rsidRDefault="0043187D" w:rsidP="004318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04CA0B05" w14:textId="7589AAE5" w:rsidR="0043187D" w:rsidRDefault="0043187D" w:rsidP="004318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5BE4D9F0" w14:textId="4587BBC7" w:rsidR="0043187D" w:rsidRDefault="0043187D" w:rsidP="004318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41ED4E02" w14:textId="3AF2B4D0" w:rsidR="00B722D7" w:rsidRPr="004041E3" w:rsidRDefault="00B722D7" w:rsidP="00B722D7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1DE9C96F" w14:textId="48A52D55" w:rsidR="00FC1670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i. </w:t>
      </w:r>
      <w:r w:rsidR="00F06E98"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Diferenciais</w:t>
      </w:r>
      <w:r w:rsidR="00F06E98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DBB2ECA" w14:textId="59CC6E00" w:rsidR="0043187D" w:rsidRDefault="0043187D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Área de assistência técnica</w:t>
      </w:r>
    </w:p>
    <w:p w14:paraId="465125D5" w14:textId="6159F5B3" w:rsidR="00B722D7" w:rsidRPr="004041E3" w:rsidRDefault="00F234D6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Montagem modular por meio do site organizando as peças do PC em uma única compra como um produto só</w:t>
      </w:r>
    </w:p>
    <w:p w14:paraId="6960B85D" w14:textId="3DA88C8B" w:rsidR="00971B92" w:rsidRDefault="00FC1670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0A27CB4" w14:textId="3ED045A5" w:rsidR="00F06E98" w:rsidRDefault="009808C5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 w:rsidR="00F234D6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36595B3E" w14:textId="6FD11CFE" w:rsidR="00F234D6" w:rsidRDefault="00F234D6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E574591" w14:textId="2D4EED2D" w:rsidR="00F06E98" w:rsidRPr="00E05280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Site 2: </w:t>
      </w:r>
      <w:proofErr w:type="spellStart"/>
      <w:r w:rsidR="0043187D" w:rsidRPr="00E05280">
        <w:rPr>
          <w:rFonts w:ascii="Times New Roman" w:hAnsi="Times New Roman" w:cs="Times New Roman"/>
          <w:b/>
          <w:sz w:val="36"/>
          <w:szCs w:val="36"/>
          <w:lang w:val="pt-BR"/>
        </w:rPr>
        <w:t>KaBuM</w:t>
      </w:r>
      <w:proofErr w:type="spellEnd"/>
      <w:r w:rsidR="0043187D" w:rsidRPr="00E05280">
        <w:rPr>
          <w:rFonts w:ascii="Times New Roman" w:hAnsi="Times New Roman" w:cs="Times New Roman"/>
          <w:b/>
          <w:sz w:val="36"/>
          <w:szCs w:val="36"/>
          <w:lang w:val="pt-BR"/>
        </w:rPr>
        <w:t>!</w:t>
      </w:r>
    </w:p>
    <w:p w14:paraId="6514A49D" w14:textId="77777777" w:rsidR="00F06E98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63FC0C2D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4AAA81B" w14:textId="5E3463BC" w:rsidR="00A0398E" w:rsidRDefault="00A0398E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Header organizado com opções interessantes para os usuários, barra de pesquisa, logo no canto esquerdo, e anúncios logo abaixo, itens dispostos horizontalmente em 5 colunas com nome e preço em cada um.</w:t>
      </w:r>
    </w:p>
    <w:p w14:paraId="570C981E" w14:textId="1125AE63" w:rsidR="009808C5" w:rsidRPr="004041E3" w:rsidRDefault="009808C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Fácil de navegar</w:t>
      </w:r>
    </w:p>
    <w:p w14:paraId="576BFED3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AD412C7" w14:textId="78BBC9B1" w:rsidR="009808C5" w:rsidRDefault="00A0398E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4 Menus. O primeiro dispostos horizontalmente no header da página com um menu apresentando (10) itens e com um </w:t>
      </w:r>
      <w:proofErr w:type="spellStart"/>
      <w:r w:rsidR="009808C5">
        <w:rPr>
          <w:rFonts w:ascii="Times New Roman" w:hAnsi="Times New Roman" w:cs="Times New Roman"/>
          <w:sz w:val="24"/>
          <w:szCs w:val="24"/>
          <w:lang w:val="pt-BR"/>
        </w:rPr>
        <w:t>sub-menu</w:t>
      </w:r>
      <w:proofErr w:type="spellEnd"/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 vertical acionado por um item do menu anterior que por sua vez apresenta (</w:t>
      </w:r>
      <w:proofErr w:type="gramStart"/>
      <w:r w:rsidR="009808C5">
        <w:rPr>
          <w:rFonts w:ascii="Times New Roman" w:hAnsi="Times New Roman" w:cs="Times New Roman"/>
          <w:sz w:val="24"/>
          <w:szCs w:val="24"/>
          <w:lang w:val="pt-BR"/>
        </w:rPr>
        <w:t>29 )itens</w:t>
      </w:r>
      <w:proofErr w:type="gramEnd"/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, e um </w:t>
      </w:r>
      <w:proofErr w:type="spellStart"/>
      <w:r w:rsidR="009808C5">
        <w:rPr>
          <w:rFonts w:ascii="Times New Roman" w:hAnsi="Times New Roman" w:cs="Times New Roman"/>
          <w:sz w:val="24"/>
          <w:szCs w:val="24"/>
          <w:lang w:val="pt-BR"/>
        </w:rPr>
        <w:t>sub-menu</w:t>
      </w:r>
      <w:proofErr w:type="spellEnd"/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 no </w:t>
      </w:r>
      <w:proofErr w:type="spellStart"/>
      <w:r w:rsidR="009808C5">
        <w:rPr>
          <w:rFonts w:ascii="Times New Roman" w:hAnsi="Times New Roman" w:cs="Times New Roman"/>
          <w:sz w:val="24"/>
          <w:szCs w:val="24"/>
          <w:lang w:val="pt-BR"/>
        </w:rPr>
        <w:t>footer</w:t>
      </w:r>
      <w:proofErr w:type="spellEnd"/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 da página com (18) itens</w:t>
      </w:r>
    </w:p>
    <w:p w14:paraId="44E13CBA" w14:textId="3BD3EA02" w:rsidR="009808C5" w:rsidRDefault="009808C5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Itens normalmente são: Promoção, hardware, PC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Notebook</w:t>
      </w:r>
    </w:p>
    <w:p w14:paraId="1867CE39" w14:textId="77777777" w:rsidR="009808C5" w:rsidRDefault="009808C5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Navegação na vertical em cinco colunas</w:t>
      </w:r>
    </w:p>
    <w:p w14:paraId="651BD4BE" w14:textId="615F147B" w:rsidR="00F06E98" w:rsidRDefault="00F06E98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EDF5FFF" w14:textId="77777777" w:rsidR="009808C5" w:rsidRDefault="00A0398E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Cabeçalho compondo todo o topo da página com o primeiro menu barra de pesquisa e logo da empresa </w:t>
      </w:r>
    </w:p>
    <w:p w14:paraId="6A728E3A" w14:textId="77777777" w:rsidR="009808C5" w:rsidRDefault="009808C5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Conteúdo principal encontrado ao decorrer de todo o site em 5 colunas</w:t>
      </w:r>
    </w:p>
    <w:p w14:paraId="6FC08264" w14:textId="43707551" w:rsidR="00A0398E" w:rsidRPr="004041E3" w:rsidRDefault="009808C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Rodapé na região mais abaixo do site apresentando algumas informações interessantes pros usuários e redes sociais</w:t>
      </w:r>
    </w:p>
    <w:p w14:paraId="77BD7308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8B1C97F" w14:textId="6B8B47DB" w:rsidR="009808C5" w:rsidRPr="004041E3" w:rsidRDefault="009808C5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Dispostas em cada item do grid de 5 colunas tamanho pequeno/médio com qualidade perfeita para o propósito</w:t>
      </w:r>
    </w:p>
    <w:p w14:paraId="39F2FD55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8598A06" w14:textId="77777777" w:rsidR="009808C5" w:rsidRDefault="00A0398E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Cadastro Padrão com campos de nome, </w:t>
      </w:r>
      <w:proofErr w:type="spellStart"/>
      <w:r w:rsidR="009808C5"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 w:rsidR="009808C5"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 w:rsidR="009808C5"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3E10C3E6" w14:textId="77777777" w:rsidR="009808C5" w:rsidRPr="004041E3" w:rsidRDefault="009808C5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39ED706F" w14:textId="4A7F7FE0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4381F7B" w14:textId="699AA571" w:rsidR="009808C5" w:rsidRPr="004041E3" w:rsidRDefault="009808C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Banners aparecem com certa frequência e principalmente os anúncios dos produtos</w:t>
      </w:r>
    </w:p>
    <w:p w14:paraId="64FF21E5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CC9CF3E" w14:textId="163A3801" w:rsidR="009808C5" w:rsidRPr="004041E3" w:rsidRDefault="009808C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conteúdo é objetivo dando alta compreensão da proposta do site</w:t>
      </w:r>
    </w:p>
    <w:p w14:paraId="2AC44AA6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9FA029B" w14:textId="633AE04E" w:rsidR="009808C5" w:rsidRDefault="009808C5" w:rsidP="009808C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57429F5B" w14:textId="77777777" w:rsidR="009808C5" w:rsidRDefault="009808C5" w:rsidP="009808C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31E83A3E" w14:textId="77777777" w:rsidR="009808C5" w:rsidRDefault="009808C5" w:rsidP="009808C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350F25F4" w14:textId="77777777" w:rsidR="009808C5" w:rsidRDefault="009808C5" w:rsidP="009808C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212FDBC8" w14:textId="77777777" w:rsidR="009808C5" w:rsidRDefault="009808C5" w:rsidP="009808C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528331FD" w14:textId="1A505703" w:rsidR="009808C5" w:rsidRPr="004041E3" w:rsidRDefault="009808C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477090D4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726DDD1" w14:textId="697F5C77" w:rsidR="009808C5" w:rsidRPr="004041E3" w:rsidRDefault="009808C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4470FCA4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91E6384" w14:textId="3DDC6F6F" w:rsidR="009808C5" w:rsidRDefault="009808C5" w:rsidP="009808C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6857A32F" w14:textId="091C2E06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7B8F516" w14:textId="73430BE8" w:rsidR="00F06E98" w:rsidRPr="008622C0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Site 3: </w:t>
      </w:r>
      <w:proofErr w:type="spellStart"/>
      <w:r w:rsidR="00E221F8" w:rsidRPr="00E05280">
        <w:rPr>
          <w:rFonts w:ascii="Times New Roman" w:hAnsi="Times New Roman" w:cs="Times New Roman"/>
          <w:b/>
          <w:sz w:val="36"/>
          <w:szCs w:val="36"/>
          <w:lang w:val="pt-BR"/>
        </w:rPr>
        <w:t>Pichau</w:t>
      </w:r>
      <w:proofErr w:type="spellEnd"/>
    </w:p>
    <w:p w14:paraId="2D9F1CCB" w14:textId="77777777" w:rsidR="00F06E98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4C205C61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E2CC9ED" w14:textId="6EE62838" w:rsidR="00E221F8" w:rsidRPr="004041E3" w:rsidRDefault="00E221F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Dispostas de forma organizada porem com o topo do site muito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poluido</w:t>
      </w:r>
      <w:proofErr w:type="spellEnd"/>
    </w:p>
    <w:p w14:paraId="1084DDC4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EA1DEC3" w14:textId="6FEA050A" w:rsidR="00E221F8" w:rsidRPr="004041E3" w:rsidRDefault="00E221F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6 menus sendo 1 principal no início da página</w:t>
      </w:r>
    </w:p>
    <w:p w14:paraId="543C6A97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CFCF2EA" w14:textId="77777777" w:rsidR="00E221F8" w:rsidRDefault="00E221F8" w:rsidP="00E221F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Cabeçalho compondo todo o topo da página com o primeiro menu barra de pesquisa e logo da empresa </w:t>
      </w:r>
    </w:p>
    <w:p w14:paraId="2EFFC45D" w14:textId="77777777" w:rsidR="00E221F8" w:rsidRDefault="00E221F8" w:rsidP="00E221F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Conteúdo principal encontrado ao decorrer de todo o site em 5 colunas</w:t>
      </w:r>
    </w:p>
    <w:p w14:paraId="7FD056FA" w14:textId="53A2FF1F" w:rsidR="00E221F8" w:rsidRPr="004041E3" w:rsidRDefault="00E221F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Rodapé na região mais abaixo do site apresentando algumas informações interessantes pros usuários e redes sociais</w:t>
      </w:r>
    </w:p>
    <w:p w14:paraId="2CD1FA26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B3B4DAE" w14:textId="2F223D60" w:rsidR="00E221F8" w:rsidRPr="004041E3" w:rsidRDefault="00E221F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Dispostas em cada item do grid de 5 colunas tamanho pequeno/médio com qualidade perfeita para o propósito</w:t>
      </w:r>
    </w:p>
    <w:p w14:paraId="0E764EBD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14FBEF3" w14:textId="77777777" w:rsidR="001372E2" w:rsidRDefault="00E221F8" w:rsidP="001372E2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372E2">
        <w:rPr>
          <w:rFonts w:ascii="Times New Roman" w:hAnsi="Times New Roman" w:cs="Times New Roman"/>
          <w:sz w:val="24"/>
          <w:szCs w:val="24"/>
          <w:lang w:val="pt-BR"/>
        </w:rPr>
        <w:t xml:space="preserve">Cadastro Padrão com campos de nome, </w:t>
      </w:r>
      <w:proofErr w:type="spellStart"/>
      <w:r w:rsidR="001372E2"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 w:rsidR="001372E2"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 w:rsidR="001372E2"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4F99620B" w14:textId="48274D95" w:rsidR="00E221F8" w:rsidRPr="004041E3" w:rsidRDefault="001372E2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26D83129" w14:textId="75CA5A04" w:rsidR="001372E2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EEC5159" w14:textId="206CCDE4" w:rsidR="001372E2" w:rsidRPr="004041E3" w:rsidRDefault="001372E2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Banners aparecem com certa frequência e principalmente os anúncios dos produtos</w:t>
      </w:r>
    </w:p>
    <w:p w14:paraId="7245942E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92361DF" w14:textId="68DA7086" w:rsidR="001372E2" w:rsidRPr="004041E3" w:rsidRDefault="001372E2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conteúdo é objetivo dando média compreensão da proposta do site pela poluição no topo da página</w:t>
      </w:r>
    </w:p>
    <w:p w14:paraId="72529F9F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7CAD6F5" w14:textId="77777777" w:rsidR="001372E2" w:rsidRDefault="001372E2" w:rsidP="001372E2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5BA52914" w14:textId="77777777" w:rsidR="001372E2" w:rsidRDefault="001372E2" w:rsidP="001372E2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6A25C752" w14:textId="77777777" w:rsidR="001372E2" w:rsidRDefault="001372E2" w:rsidP="001372E2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465C7393" w14:textId="77777777" w:rsidR="001372E2" w:rsidRDefault="001372E2" w:rsidP="001372E2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63CA9F9F" w14:textId="77777777" w:rsidR="001372E2" w:rsidRDefault="001372E2" w:rsidP="001372E2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1F1BA7E3" w14:textId="00C8DA22" w:rsidR="001372E2" w:rsidRPr="004041E3" w:rsidRDefault="001372E2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66C27ACA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69122B4" w14:textId="48ED3A58" w:rsidR="001372E2" w:rsidRPr="004041E3" w:rsidRDefault="001372E2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4DED841A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481EEF4" w14:textId="4298225E" w:rsidR="00F06E98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2C2B46C7" w14:textId="77777777" w:rsidR="007C568A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95EECD0" w14:textId="0CB3DF64" w:rsidR="00F06E98" w:rsidRPr="008622C0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lastRenderedPageBreak/>
        <w:t>Site 4</w:t>
      </w:r>
      <w:r w:rsidR="00E37A98" w:rsidRPr="008622C0">
        <w:rPr>
          <w:rFonts w:ascii="Times New Roman" w:hAnsi="Times New Roman" w:cs="Times New Roman"/>
          <w:sz w:val="36"/>
          <w:szCs w:val="36"/>
          <w:lang w:val="pt-BR"/>
        </w:rPr>
        <w:t>:</w:t>
      </w:r>
      <w:r w:rsidR="00B1447D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r w:rsidR="00B1447D" w:rsidRPr="00E05280">
        <w:rPr>
          <w:rFonts w:ascii="Times New Roman" w:hAnsi="Times New Roman" w:cs="Times New Roman"/>
          <w:b/>
          <w:sz w:val="36"/>
          <w:szCs w:val="36"/>
          <w:lang w:val="pt-BR"/>
        </w:rPr>
        <w:t>Mercado Livre (Seção tech)</w:t>
      </w:r>
    </w:p>
    <w:p w14:paraId="69AFAE38" w14:textId="77777777" w:rsidR="00F06E98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6B8DAB02" w14:textId="062F0224" w:rsidR="00B1447D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B1447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BFC3283" w14:textId="59A84A88" w:rsidR="00E37A98" w:rsidRPr="004041E3" w:rsidRDefault="00B1447D" w:rsidP="00E37A98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Nesse em específico o conteúdo fica bem mais abrangente ou pelo menos mais opcional, te mostrando vários nichos da tecnologia de forma organizada a medida que rolamos a tela. E bem fácil a navegação sem nenhum tipo de confusão.</w:t>
      </w:r>
    </w:p>
    <w:p w14:paraId="1B0B8DBD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4D92815" w14:textId="39DCF1CC" w:rsidR="00E37A98" w:rsidRPr="004041E3" w:rsidRDefault="00E37A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1447D">
        <w:rPr>
          <w:rFonts w:ascii="Times New Roman" w:hAnsi="Times New Roman" w:cs="Times New Roman"/>
          <w:sz w:val="24"/>
          <w:szCs w:val="24"/>
          <w:lang w:val="pt-BR"/>
        </w:rPr>
        <w:t>Existem 6 menus sendo 1 principal que se encontra no topo da página, 4 secundários acompanhando o conteúdo da página e 1 no fim do site com todos os tópicos possíveis de se acessar na área tech.</w:t>
      </w:r>
    </w:p>
    <w:p w14:paraId="254946B5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C34F2F4" w14:textId="1669B6C7" w:rsidR="00B1447D" w:rsidRPr="004041E3" w:rsidRDefault="00B1447D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 um cabeçalho com a barra de pesquisa a logo e o menu principal, as informações estão dispostas de forma horizontal na maioria das vezes em até 5 colunas divididas por banners sobre desconto ou promoções </w:t>
      </w:r>
    </w:p>
    <w:p w14:paraId="072A4654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095B47A" w14:textId="1E77974C" w:rsidR="00B1447D" w:rsidRPr="004041E3" w:rsidRDefault="00B1447D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 site ao menos na página principal se dota de bastante banner mas organiza o restante dos elementos em um grid de </w:t>
      </w:r>
      <w:r w:rsidR="007C568A">
        <w:rPr>
          <w:rFonts w:ascii="Times New Roman" w:hAnsi="Times New Roman" w:cs="Times New Roman"/>
          <w:sz w:val="24"/>
          <w:szCs w:val="24"/>
          <w:lang w:val="pt-BR"/>
        </w:rPr>
        <w:t xml:space="preserve">2 a </w:t>
      </w:r>
      <w:r>
        <w:rPr>
          <w:rFonts w:ascii="Times New Roman" w:hAnsi="Times New Roman" w:cs="Times New Roman"/>
          <w:sz w:val="24"/>
          <w:szCs w:val="24"/>
          <w:lang w:val="pt-BR"/>
        </w:rPr>
        <w:t>5 colunas</w:t>
      </w:r>
      <w:r w:rsidR="007C568A">
        <w:rPr>
          <w:rFonts w:ascii="Times New Roman" w:hAnsi="Times New Roman" w:cs="Times New Roman"/>
          <w:sz w:val="24"/>
          <w:szCs w:val="24"/>
          <w:lang w:val="pt-BR"/>
        </w:rPr>
        <w:t>, com imagens bem limpas e minimalistas que ajudam a navegação do usuário</w:t>
      </w:r>
    </w:p>
    <w:p w14:paraId="7BD8BD4F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5E84CB2" w14:textId="77777777" w:rsidR="007C568A" w:rsidRDefault="007C568A" w:rsidP="007C568A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6CF3F5D4" w14:textId="4BB7995E" w:rsidR="007C568A" w:rsidRPr="004041E3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44E373C3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D837626" w14:textId="2B1CF65F" w:rsidR="007C568A" w:rsidRPr="004041E3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Banners e carroceis aparecem com bastante frequência </w:t>
      </w:r>
    </w:p>
    <w:p w14:paraId="64DCE79D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1246A63" w14:textId="46AD80F0" w:rsidR="007C568A" w:rsidRPr="004041E3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conteúdo do site é bastante objetivo rapidamente é possível compreender a proposta</w:t>
      </w:r>
    </w:p>
    <w:p w14:paraId="09AE61D5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ACBC4D8" w14:textId="34A2E136" w:rsidR="007C568A" w:rsidRDefault="007C568A" w:rsidP="007C568A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064B69EA" w14:textId="77777777" w:rsidR="007C568A" w:rsidRDefault="007C568A" w:rsidP="007C568A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162AE883" w14:textId="77777777" w:rsidR="007C568A" w:rsidRDefault="007C568A" w:rsidP="007C568A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0726AD67" w14:textId="77777777" w:rsidR="007C568A" w:rsidRDefault="007C568A" w:rsidP="007C568A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71D70AA7" w14:textId="77777777" w:rsidR="007C568A" w:rsidRDefault="007C568A" w:rsidP="007C568A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093841AB" w14:textId="67A6A6E3" w:rsidR="007C568A" w:rsidRPr="004041E3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01EBDC29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F5D3D3C" w14:textId="46E4BCCB" w:rsidR="007C568A" w:rsidRPr="004041E3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Abrangência maior na primeira parte em questão de disposição no decorrer da página</w:t>
      </w:r>
    </w:p>
    <w:p w14:paraId="64A0B51B" w14:textId="77777777" w:rsidR="007C568A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02B92C9" w14:textId="26D66BCE" w:rsidR="007C568A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0496F590" w14:textId="77777777" w:rsidR="00F06E98" w:rsidRDefault="00F06E98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40F71D0" w14:textId="0B02500A" w:rsidR="00F06E98" w:rsidRPr="008622C0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Site 5: </w:t>
      </w:r>
      <w:proofErr w:type="spellStart"/>
      <w:r w:rsidR="007C568A" w:rsidRPr="00E05280">
        <w:rPr>
          <w:rFonts w:ascii="Times New Roman" w:hAnsi="Times New Roman" w:cs="Times New Roman"/>
          <w:b/>
          <w:sz w:val="36"/>
          <w:szCs w:val="36"/>
          <w:lang w:val="pt-BR"/>
        </w:rPr>
        <w:t>Newegg</w:t>
      </w:r>
      <w:proofErr w:type="spellEnd"/>
    </w:p>
    <w:p w14:paraId="1F8E17CC" w14:textId="77777777" w:rsidR="00F06E98" w:rsidRDefault="00F06E98" w:rsidP="00F06E9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2933C1C8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2C54D72" w14:textId="74DD4900" w:rsidR="007C568A" w:rsidRPr="004041E3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As informações estão bem dispostas talvez exista algum tipo de poluição visual mas não consigo descrever de que forma ela aparece, mas a navegação é bem simples e direta </w:t>
      </w:r>
    </w:p>
    <w:p w14:paraId="419DD2DF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84684B7" w14:textId="07C2654F" w:rsidR="007C568A" w:rsidRPr="004041E3" w:rsidRDefault="007C568A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5 menus sendo 1 principal localizado no topo da página, 1 secundário na lateral esquerda da página, 2 dispostos entre o conteúdo </w:t>
      </w:r>
      <w:r w:rsidR="007765A5">
        <w:rPr>
          <w:rFonts w:ascii="Times New Roman" w:hAnsi="Times New Roman" w:cs="Times New Roman"/>
          <w:sz w:val="24"/>
          <w:szCs w:val="24"/>
          <w:lang w:val="pt-BR"/>
        </w:rPr>
        <w:t>e 1 no fim da página com informações importantes</w:t>
      </w:r>
    </w:p>
    <w:p w14:paraId="5EAF9E36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7B53DB9" w14:textId="7CDDB7B8" w:rsidR="007765A5" w:rsidRPr="004041E3" w:rsidRDefault="007765A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site tem sessões um pouco mal definidas mas nada que atrapalhe a navegação de forma significativa</w:t>
      </w:r>
    </w:p>
    <w:p w14:paraId="1255585C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0DE18C2" w14:textId="692B5E1C" w:rsidR="007765A5" w:rsidRPr="004041E3" w:rsidRDefault="007765A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Nesse site as imagens e carroceis são amplamente utilizadas transmitindo bastante movimento para a página</w:t>
      </w:r>
    </w:p>
    <w:p w14:paraId="6F2B739F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1FBCA2A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3FC635D5" w14:textId="0BCD7B84" w:rsidR="007765A5" w:rsidRPr="004041E3" w:rsidRDefault="007765A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70FF8F6C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9C98469" w14:textId="640A05EC" w:rsidR="007765A5" w:rsidRPr="004041E3" w:rsidRDefault="007765A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muitos elementos gráficos na página vários carroceis e imagens ilustrativas </w:t>
      </w:r>
    </w:p>
    <w:p w14:paraId="172E1B65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F921A67" w14:textId="3B6CE59A" w:rsidR="007765A5" w:rsidRPr="004041E3" w:rsidRDefault="007765A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Existe uma maior dificuldade de compreender exatamente a proposta</w:t>
      </w:r>
    </w:p>
    <w:p w14:paraId="5EDDC097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5D80741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5B9B35A2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6C656CB4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0A0821F7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750BBBD9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5BB11797" w14:textId="4CA95C56" w:rsidR="007765A5" w:rsidRPr="004041E3" w:rsidRDefault="007765A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7C3244F5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3DC7410" w14:textId="69E03545" w:rsidR="007765A5" w:rsidRDefault="007765A5" w:rsidP="007765A5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Abrangência maior na primeira parte em questão de disposição no decorrer da página, e o conteúdo também é mais técnico apresentando outros tipos de hardware</w:t>
      </w:r>
    </w:p>
    <w:p w14:paraId="2F8C5E9F" w14:textId="77777777" w:rsidR="00F06E98" w:rsidRDefault="00F06E98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9688383" w14:textId="777A54C7" w:rsidR="007765A5" w:rsidRDefault="007765A5" w:rsidP="00F06E98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</w:p>
    <w:p w14:paraId="5B1F062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124FFE5" w14:textId="455D7440" w:rsidR="007765A5" w:rsidRPr="008622C0" w:rsidRDefault="00141FEB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6</w:t>
      </w:r>
      <w:r w:rsidR="007765A5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proofErr w:type="spellStart"/>
      <w:r w:rsidR="007765A5" w:rsidRPr="00E05280">
        <w:rPr>
          <w:rFonts w:ascii="Times New Roman" w:hAnsi="Times New Roman" w:cs="Times New Roman"/>
          <w:b/>
          <w:sz w:val="36"/>
          <w:szCs w:val="36"/>
          <w:lang w:val="pt-BR"/>
        </w:rPr>
        <w:t>Amazon</w:t>
      </w:r>
      <w:proofErr w:type="spellEnd"/>
    </w:p>
    <w:p w14:paraId="2379C6C4" w14:textId="77777777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11CB0720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9C65420" w14:textId="3AE5D7C7" w:rsidR="00141FEB" w:rsidRDefault="00141FEB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As informações estão dispostas de forma organizada segundo um padrão. Sendo bem fácil de navegar</w:t>
      </w:r>
    </w:p>
    <w:p w14:paraId="21321E1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AB92070" w14:textId="30DE38F6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41FEB">
        <w:rPr>
          <w:rFonts w:ascii="Times New Roman" w:hAnsi="Times New Roman" w:cs="Times New Roman"/>
          <w:sz w:val="24"/>
          <w:szCs w:val="24"/>
          <w:lang w:val="pt-BR"/>
        </w:rPr>
        <w:t>Existem apenas 3, 1 principal no topo do site, 1 que acompanha o texto na esquerda e 1 no fim do site com informações importantes</w:t>
      </w:r>
    </w:p>
    <w:p w14:paraId="4B1E387C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169D80B" w14:textId="4C9B1FCC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41FEB">
        <w:rPr>
          <w:rFonts w:ascii="Times New Roman" w:hAnsi="Times New Roman" w:cs="Times New Roman"/>
          <w:sz w:val="24"/>
          <w:szCs w:val="24"/>
          <w:lang w:val="pt-BR"/>
        </w:rPr>
        <w:t>O site é dividido de forma mais simples mas que ajuda na navegação tendo os anúncios divididos algumas vezes por banners</w:t>
      </w:r>
    </w:p>
    <w:p w14:paraId="3492068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1110511" w14:textId="73D3AF51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41FEB">
        <w:rPr>
          <w:rFonts w:ascii="Times New Roman" w:hAnsi="Times New Roman" w:cs="Times New Roman"/>
          <w:sz w:val="24"/>
          <w:szCs w:val="24"/>
          <w:lang w:val="pt-BR"/>
        </w:rPr>
        <w:t xml:space="preserve">Há menos imagens que nos outros que foram analisados porem não diminui sua relevância por mais que o conteúdo visual seja mais escasso o tema central não se perde </w:t>
      </w:r>
    </w:p>
    <w:p w14:paraId="64FC347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A75AA8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4F1BA2BB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723EC7C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D833A6A" w14:textId="431D078A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41FEB">
        <w:rPr>
          <w:rFonts w:ascii="Times New Roman" w:hAnsi="Times New Roman" w:cs="Times New Roman"/>
          <w:sz w:val="24"/>
          <w:szCs w:val="24"/>
          <w:lang w:val="pt-BR"/>
        </w:rPr>
        <w:t>Indicação de desconto na maioria dos itens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E64F0F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17D0254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conteúdo do site é bastante objetivo rapidamente é possível compreender a proposta</w:t>
      </w:r>
    </w:p>
    <w:p w14:paraId="13CF3F1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0B4F2E9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08D7910A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50E3EF8B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53698934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12C16457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Público corporativo</w:t>
      </w:r>
    </w:p>
    <w:p w14:paraId="203305EB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6076D792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A38D5A7" w14:textId="27196650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Abrangência maior na primeira parte em questão de disposição no decorrer da página</w:t>
      </w:r>
      <w:r w:rsidR="00141FEB">
        <w:rPr>
          <w:rFonts w:ascii="Times New Roman" w:hAnsi="Times New Roman" w:cs="Times New Roman"/>
          <w:sz w:val="24"/>
          <w:szCs w:val="24"/>
          <w:lang w:val="pt-BR"/>
        </w:rPr>
        <w:t>, além de apresentar o carrinho logo ao lado direito da tela sem comprometer a visibilidade do conteúdo principal</w:t>
      </w:r>
    </w:p>
    <w:p w14:paraId="01694AC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F6759D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7AEF4062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785F7BF" w14:textId="76C40F6D" w:rsidR="007765A5" w:rsidRPr="008622C0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</w:t>
      </w:r>
      <w:r w:rsidR="00163CD3" w:rsidRPr="008622C0">
        <w:rPr>
          <w:rFonts w:ascii="Times New Roman" w:hAnsi="Times New Roman" w:cs="Times New Roman"/>
          <w:sz w:val="36"/>
          <w:szCs w:val="36"/>
          <w:lang w:val="pt-BR"/>
        </w:rPr>
        <w:t>e 7</w:t>
      </w:r>
      <w:r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proofErr w:type="spellStart"/>
      <w:r w:rsidR="00163CD3" w:rsidRPr="00E05280">
        <w:rPr>
          <w:rFonts w:ascii="Times New Roman" w:hAnsi="Times New Roman" w:cs="Times New Roman"/>
          <w:b/>
          <w:sz w:val="36"/>
          <w:szCs w:val="36"/>
          <w:lang w:val="pt-BR"/>
        </w:rPr>
        <w:t>Caseking</w:t>
      </w:r>
      <w:proofErr w:type="spellEnd"/>
    </w:p>
    <w:p w14:paraId="797E35DF" w14:textId="77777777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79E5A3E5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9CD7A01" w14:textId="6B76DF66" w:rsidR="007765A5" w:rsidRPr="004041E3" w:rsidRDefault="00163CD3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As informações estão dispostas de forma bem organizada e minimalista sendo bastante fácil de navegar</w:t>
      </w:r>
    </w:p>
    <w:p w14:paraId="5ACE7544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D75AA1D" w14:textId="4AD9B5D6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63CD3">
        <w:rPr>
          <w:rFonts w:ascii="Times New Roman" w:hAnsi="Times New Roman" w:cs="Times New Roman"/>
          <w:sz w:val="24"/>
          <w:szCs w:val="24"/>
          <w:lang w:val="pt-BR"/>
        </w:rPr>
        <w:t xml:space="preserve">Existem 2, 1 principal que se encontra no topo da página e um secundário que se encontra no fim da página </w:t>
      </w:r>
    </w:p>
    <w:p w14:paraId="660BF06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3127F66" w14:textId="5F8CDF0E" w:rsidR="007765A5" w:rsidRPr="004041E3" w:rsidRDefault="00163CD3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 site e bem definido e bem minimalista apresentando apenas o essencial </w:t>
      </w:r>
    </w:p>
    <w:p w14:paraId="27AE600C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7A766BA" w14:textId="2461B5C8" w:rsidR="007765A5" w:rsidRPr="004041E3" w:rsidRDefault="00163CD3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Nesse site as imagens são menos usadas mas as que estão sendo usadas estão dispostas bem</w:t>
      </w:r>
    </w:p>
    <w:p w14:paraId="1C1CDA85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9F7D7D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54201D6F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6F160C5B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BE4E184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muitos elementos gráficos na página vários carroceis e imagens ilustrativas </w:t>
      </w:r>
    </w:p>
    <w:p w14:paraId="56AC528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BE5F8A1" w14:textId="4B2A786C" w:rsidR="007765A5" w:rsidRPr="004041E3" w:rsidRDefault="00163CD3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É bem claro compreender a proposta, o site é bastante objetivo</w:t>
      </w:r>
    </w:p>
    <w:p w14:paraId="3080033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A074C50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450766EA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4803EE48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33DDE9A7" w14:textId="08500ECC" w:rsidR="00FF1F0A" w:rsidRDefault="00FF1F0A" w:rsidP="00FF1F0A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044E840A" w14:textId="3E21EA82" w:rsidR="009959C7" w:rsidRPr="009959C7" w:rsidRDefault="009959C7" w:rsidP="009959C7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4E7D733F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3DBB27E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FF6B7F6" w14:textId="4DB43824" w:rsidR="007765A5" w:rsidRDefault="00163CD3" w:rsidP="007765A5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Pedidos e indicações mais direcionadas</w:t>
      </w:r>
    </w:p>
    <w:p w14:paraId="46FC398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538A040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</w:p>
    <w:p w14:paraId="503BCC9A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3EB6D9F" w14:textId="77777777" w:rsidR="00163CD3" w:rsidRPr="008622C0" w:rsidRDefault="00163CD3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8</w:t>
      </w:r>
      <w:r w:rsidR="007765A5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proofErr w:type="spellStart"/>
      <w:r w:rsidRPr="00E05280">
        <w:rPr>
          <w:rFonts w:ascii="Times New Roman" w:hAnsi="Times New Roman" w:cs="Times New Roman"/>
          <w:b/>
          <w:sz w:val="36"/>
          <w:szCs w:val="36"/>
          <w:lang w:val="pt-BR"/>
        </w:rPr>
        <w:t>Drop</w:t>
      </w:r>
      <w:proofErr w:type="spellEnd"/>
    </w:p>
    <w:p w14:paraId="6F1F1147" w14:textId="69D946D3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15E6B8A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F46627D" w14:textId="6623D21C" w:rsidR="007765A5" w:rsidRPr="004041E3" w:rsidRDefault="00163CD3" w:rsidP="007765A5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Nesse caso em especifico o conteúdo é fortemente visual se dispondo da utilização de várias imagens  </w:t>
      </w:r>
    </w:p>
    <w:p w14:paraId="5A3D395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9CE8A76" w14:textId="59B645E6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412DF">
        <w:rPr>
          <w:rFonts w:ascii="Times New Roman" w:hAnsi="Times New Roman" w:cs="Times New Roman"/>
          <w:sz w:val="24"/>
          <w:szCs w:val="24"/>
          <w:lang w:val="pt-BR"/>
        </w:rPr>
        <w:t>Existem 2 menus, 1 sendo principal que está no topo da página e o outro no fim da página com informações importantes</w:t>
      </w:r>
    </w:p>
    <w:p w14:paraId="03A2BD5E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547733A" w14:textId="0F402573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</w:r>
      <w:r w:rsidR="009412DF">
        <w:rPr>
          <w:rFonts w:ascii="Times New Roman" w:hAnsi="Times New Roman" w:cs="Times New Roman"/>
          <w:sz w:val="24"/>
          <w:szCs w:val="24"/>
          <w:lang w:val="pt-BR"/>
        </w:rPr>
        <w:t>O site é um dos mais bem divididos que eu analisei por que ele é de certa forma de produtos personalizados então é apresentado o tipo no produto e depois se dispõe os anúncios sobre o tipo que foi escolhido</w:t>
      </w:r>
    </w:p>
    <w:p w14:paraId="711C34C2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220FB9F" w14:textId="0E8D0A5B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 site </w:t>
      </w:r>
      <w:r w:rsidR="009412DF">
        <w:rPr>
          <w:rFonts w:ascii="Times New Roman" w:hAnsi="Times New Roman" w:cs="Times New Roman"/>
          <w:sz w:val="24"/>
          <w:szCs w:val="24"/>
          <w:lang w:val="pt-BR"/>
        </w:rPr>
        <w:t>utiliza fortemente as imagens e meios visuais para apresentar os produtos</w:t>
      </w:r>
    </w:p>
    <w:p w14:paraId="2661FA6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7D0DE2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42E71446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36018B4F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44A3348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Banners e carroceis aparecem com bastante frequência </w:t>
      </w:r>
    </w:p>
    <w:p w14:paraId="5D9E4C5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CE370C3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conteúdo do site é bastante objetivo rapidamente é possível compreender a proposta</w:t>
      </w:r>
    </w:p>
    <w:p w14:paraId="5C69A36F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BAFB4CF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7EB86115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27F0DBFB" w14:textId="53858655" w:rsidR="007765A5" w:rsidRPr="00FF1F0A" w:rsidRDefault="007765A5" w:rsidP="00FF1F0A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5E33EBB9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08E6F340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F0E85F7" w14:textId="1A477716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412DF">
        <w:rPr>
          <w:rFonts w:ascii="Times New Roman" w:hAnsi="Times New Roman" w:cs="Times New Roman"/>
          <w:sz w:val="24"/>
          <w:szCs w:val="24"/>
          <w:lang w:val="pt-BR"/>
        </w:rPr>
        <w:t>Conteúdo bem mais especifico e mais baseado no mundo de PCs outra coisa interessante a exibição dos itens na própria imagens em que estão</w:t>
      </w:r>
    </w:p>
    <w:p w14:paraId="0B36128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4725914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21D0346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B77089E" w14:textId="7B4232EF" w:rsidR="007765A5" w:rsidRPr="008622C0" w:rsidRDefault="009412DF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9</w:t>
      </w:r>
      <w:r w:rsidR="007765A5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proofErr w:type="spellStart"/>
      <w:r w:rsidR="00FF1F0A" w:rsidRPr="00E05280">
        <w:rPr>
          <w:rFonts w:ascii="Times New Roman" w:hAnsi="Times New Roman" w:cs="Times New Roman"/>
          <w:b/>
          <w:sz w:val="36"/>
          <w:szCs w:val="36"/>
          <w:lang w:val="pt-BR"/>
        </w:rPr>
        <w:t>SparkFun</w:t>
      </w:r>
      <w:proofErr w:type="spellEnd"/>
      <w:r w:rsidR="00FF1F0A" w:rsidRPr="00E05280">
        <w:rPr>
          <w:rFonts w:ascii="Times New Roman" w:hAnsi="Times New Roman" w:cs="Times New Roman"/>
          <w:b/>
          <w:sz w:val="36"/>
          <w:szCs w:val="36"/>
          <w:lang w:val="pt-BR"/>
        </w:rPr>
        <w:t xml:space="preserve"> </w:t>
      </w:r>
      <w:proofErr w:type="spellStart"/>
      <w:r w:rsidR="00FF1F0A" w:rsidRPr="00E05280">
        <w:rPr>
          <w:rFonts w:ascii="Times New Roman" w:hAnsi="Times New Roman" w:cs="Times New Roman"/>
          <w:b/>
          <w:sz w:val="36"/>
          <w:szCs w:val="36"/>
          <w:lang w:val="pt-BR"/>
        </w:rPr>
        <w:t>Electronics</w:t>
      </w:r>
      <w:proofErr w:type="spellEnd"/>
    </w:p>
    <w:p w14:paraId="30926DE4" w14:textId="77777777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lastRenderedPageBreak/>
        <w:t>Observações:</w:t>
      </w:r>
    </w:p>
    <w:p w14:paraId="7C8E8B2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37D7ABE" w14:textId="631E5CB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F1F0A">
        <w:rPr>
          <w:rFonts w:ascii="Times New Roman" w:hAnsi="Times New Roman" w:cs="Times New Roman"/>
          <w:sz w:val="24"/>
          <w:szCs w:val="24"/>
          <w:lang w:val="pt-BR"/>
        </w:rPr>
        <w:t>Informações bem dispostas com uma organização do conteúdo em camadas é bem fácil navegar no site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FDA6C3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97665B9" w14:textId="6E6A81AB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F1F0A">
        <w:rPr>
          <w:rFonts w:ascii="Times New Roman" w:hAnsi="Times New Roman" w:cs="Times New Roman"/>
          <w:sz w:val="24"/>
          <w:szCs w:val="24"/>
          <w:lang w:val="pt-BR"/>
        </w:rPr>
        <w:t xml:space="preserve">Existem 3 sendo, 1 Principal no topo da página, 1 no meio do conteúdo e 1 no fim da página </w:t>
      </w:r>
    </w:p>
    <w:p w14:paraId="4E297234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70F0271" w14:textId="54B09F60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site tem sessõe</w:t>
      </w:r>
      <w:r w:rsidR="00FF1F0A">
        <w:rPr>
          <w:rFonts w:ascii="Times New Roman" w:hAnsi="Times New Roman" w:cs="Times New Roman"/>
          <w:sz w:val="24"/>
          <w:szCs w:val="24"/>
          <w:lang w:val="pt-BR"/>
        </w:rPr>
        <w:t>s bem definidas com divisões de conteúdo bem mais fluidas</w:t>
      </w:r>
    </w:p>
    <w:p w14:paraId="05DD82D2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DF056A2" w14:textId="6C5D90A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Nesse site as </w:t>
      </w:r>
      <w:r w:rsidR="00FF1F0A">
        <w:rPr>
          <w:rFonts w:ascii="Times New Roman" w:hAnsi="Times New Roman" w:cs="Times New Roman"/>
          <w:sz w:val="24"/>
          <w:szCs w:val="24"/>
          <w:lang w:val="pt-BR"/>
        </w:rPr>
        <w:t xml:space="preserve">imagens estão bem dispostas nem muito nem pouco permitindo uma busca mais simplificada pelo que o usuário está procurando </w:t>
      </w:r>
    </w:p>
    <w:p w14:paraId="28383C00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06299DB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31B50F78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0A1F4F2E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E2D505B" w14:textId="6722CB23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F1F0A">
        <w:rPr>
          <w:rFonts w:ascii="Times New Roman" w:hAnsi="Times New Roman" w:cs="Times New Roman"/>
          <w:sz w:val="24"/>
          <w:szCs w:val="24"/>
          <w:lang w:val="pt-BR"/>
        </w:rPr>
        <w:t>Indicações de uso dos produtos vendidos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B70992F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9B19018" w14:textId="3F161AD8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F1F0A">
        <w:rPr>
          <w:rFonts w:ascii="Times New Roman" w:hAnsi="Times New Roman" w:cs="Times New Roman"/>
          <w:sz w:val="24"/>
          <w:szCs w:val="24"/>
          <w:lang w:val="pt-BR"/>
        </w:rPr>
        <w:t>As informações estão bem claras sendo possível rapidamente entender a proposta</w:t>
      </w:r>
    </w:p>
    <w:p w14:paraId="7BF1B165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1FE2943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3E81E1D5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7687E62F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56969288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6980562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B76F654" w14:textId="5A8C5C23" w:rsidR="007765A5" w:rsidRDefault="009959C7" w:rsidP="007765A5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Conteúdo mais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nichado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voltado para o desenvolvimento de programação de embarcados com elementos visuais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unicos</w:t>
      </w:r>
      <w:proofErr w:type="spellEnd"/>
    </w:p>
    <w:p w14:paraId="1DD4E9A2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C139BBC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</w:p>
    <w:p w14:paraId="7868A2C5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55CF14" w14:textId="4BB9EE9E" w:rsidR="007765A5" w:rsidRPr="008622C0" w:rsidRDefault="009959C7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10</w:t>
      </w:r>
      <w:r w:rsidR="007765A5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r w:rsidRPr="00E05280">
        <w:rPr>
          <w:rFonts w:ascii="Times New Roman" w:hAnsi="Times New Roman" w:cs="Times New Roman"/>
          <w:b/>
          <w:sz w:val="36"/>
          <w:szCs w:val="36"/>
          <w:lang w:val="pt-BR"/>
        </w:rPr>
        <w:t xml:space="preserve">Best </w:t>
      </w:r>
      <w:proofErr w:type="spellStart"/>
      <w:r w:rsidRPr="00E05280">
        <w:rPr>
          <w:rFonts w:ascii="Times New Roman" w:hAnsi="Times New Roman" w:cs="Times New Roman"/>
          <w:b/>
          <w:sz w:val="36"/>
          <w:szCs w:val="36"/>
          <w:lang w:val="pt-BR"/>
        </w:rPr>
        <w:t>Buy</w:t>
      </w:r>
      <w:proofErr w:type="spellEnd"/>
    </w:p>
    <w:p w14:paraId="0AF5EE83" w14:textId="77777777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17CBCC9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0D7ABE6" w14:textId="12F4D413" w:rsidR="009959C7" w:rsidRDefault="009959C7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Conteúdo disposto de forma minimalista mas organizada sem falta de relevância é bem fácil de navegar</w:t>
      </w:r>
    </w:p>
    <w:p w14:paraId="6DF1D00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0C6BEFC" w14:textId="1E5555FE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959C7">
        <w:rPr>
          <w:rFonts w:ascii="Times New Roman" w:hAnsi="Times New Roman" w:cs="Times New Roman"/>
          <w:sz w:val="24"/>
          <w:szCs w:val="24"/>
          <w:lang w:val="pt-BR"/>
        </w:rPr>
        <w:t>Existem 4 menus sendo, 1 no topo da página, 2 entre o conteúdo e 1 no fim da página</w:t>
      </w:r>
    </w:p>
    <w:p w14:paraId="1399CD80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E6D5609" w14:textId="7772757A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959C7">
        <w:rPr>
          <w:rFonts w:ascii="Times New Roman" w:hAnsi="Times New Roman" w:cs="Times New Roman"/>
          <w:sz w:val="24"/>
          <w:szCs w:val="24"/>
          <w:lang w:val="pt-BR"/>
        </w:rPr>
        <w:t>O site é bem dividido sendo particionado em vários nichos ao rolara página possibilitando a visualização de várias áreas de possível interesse do usuário</w:t>
      </w:r>
    </w:p>
    <w:p w14:paraId="138A430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A3A4061" w14:textId="76F448C5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959C7">
        <w:rPr>
          <w:rFonts w:ascii="Times New Roman" w:hAnsi="Times New Roman" w:cs="Times New Roman"/>
          <w:sz w:val="24"/>
          <w:szCs w:val="24"/>
          <w:lang w:val="pt-BR"/>
        </w:rPr>
        <w:t xml:space="preserve">O site utiliza de forma equilibrada as imagens e os elementos visuais prendendo a atenção do usuário mas não poluindo a </w:t>
      </w:r>
      <w:proofErr w:type="spellStart"/>
      <w:r w:rsidR="009959C7">
        <w:rPr>
          <w:rFonts w:ascii="Times New Roman" w:hAnsi="Times New Roman" w:cs="Times New Roman"/>
          <w:sz w:val="24"/>
          <w:szCs w:val="24"/>
          <w:lang w:val="pt-BR"/>
        </w:rPr>
        <w:t>inteface</w:t>
      </w:r>
      <w:proofErr w:type="spellEnd"/>
    </w:p>
    <w:p w14:paraId="67C4A519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DFEA47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2CF786A0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2EF4807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4F134FC" w14:textId="72CFE9B1" w:rsidR="007765A5" w:rsidRPr="004041E3" w:rsidRDefault="009959C7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Várias subdivisões na página </w:t>
      </w:r>
      <w:r w:rsidR="007765A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48AACFE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71B7972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O conteúdo do site é bastante objetivo rapidamente é possível compreender a proposta</w:t>
      </w:r>
    </w:p>
    <w:p w14:paraId="340ED6D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854DA6F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2A4CB67B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5C016493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3C7C37B7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047238EE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2CFEC6F2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45230C8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CA37B7D" w14:textId="723A3B1C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Abrangência maior em questão de disposição</w:t>
      </w:r>
      <w:r w:rsidR="00E52D7D">
        <w:rPr>
          <w:rFonts w:ascii="Times New Roman" w:hAnsi="Times New Roman" w:cs="Times New Roman"/>
          <w:sz w:val="24"/>
          <w:szCs w:val="24"/>
          <w:lang w:val="pt-BR"/>
        </w:rPr>
        <w:t xml:space="preserve"> de produtos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no decorrer da página</w:t>
      </w:r>
    </w:p>
    <w:p w14:paraId="56C5675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E19607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5E96D7D3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7B7A2D" w14:textId="27492463" w:rsidR="00E52D7D" w:rsidRPr="008622C0" w:rsidRDefault="00E52D7D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11</w:t>
      </w:r>
      <w:r w:rsidR="007765A5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proofErr w:type="spellStart"/>
      <w:r w:rsidR="001A07B6" w:rsidRPr="00E05280">
        <w:rPr>
          <w:rFonts w:ascii="Times New Roman" w:hAnsi="Times New Roman" w:cs="Times New Roman"/>
          <w:b/>
          <w:sz w:val="36"/>
          <w:szCs w:val="36"/>
          <w:lang w:val="pt-BR"/>
        </w:rPr>
        <w:t>Scan</w:t>
      </w:r>
      <w:proofErr w:type="spellEnd"/>
      <w:r w:rsidR="001A07B6" w:rsidRPr="00E05280">
        <w:rPr>
          <w:rFonts w:ascii="Times New Roman" w:hAnsi="Times New Roman" w:cs="Times New Roman"/>
          <w:b/>
          <w:sz w:val="36"/>
          <w:szCs w:val="36"/>
          <w:lang w:val="pt-BR"/>
        </w:rPr>
        <w:t xml:space="preserve"> UK</w:t>
      </w:r>
    </w:p>
    <w:p w14:paraId="1F328F96" w14:textId="4D0AECBC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71BB1F9E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2B8DE18" w14:textId="00D9AC29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As i</w:t>
      </w:r>
      <w:r w:rsidR="001A07B6">
        <w:rPr>
          <w:rFonts w:ascii="Times New Roman" w:hAnsi="Times New Roman" w:cs="Times New Roman"/>
          <w:sz w:val="24"/>
          <w:szCs w:val="24"/>
          <w:lang w:val="pt-BR"/>
        </w:rPr>
        <w:t>nformações estão bem dispostas de forma minimalista e organizada utilizando vários blocos de conteúdo montando um mosaico proporcionando facilidade na navegação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92D158F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1A0FCCB" w14:textId="3D3CC735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A07B6">
        <w:rPr>
          <w:rFonts w:ascii="Times New Roman" w:hAnsi="Times New Roman" w:cs="Times New Roman"/>
          <w:sz w:val="24"/>
          <w:szCs w:val="24"/>
          <w:lang w:val="pt-BR"/>
        </w:rPr>
        <w:t>Existem ao todo 3 menus o principal no topo da página outro sendo o corpo do site e outro no fim com informações relevantes</w:t>
      </w:r>
    </w:p>
    <w:p w14:paraId="280EDCA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D34A606" w14:textId="16A941F9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1A07B6">
        <w:rPr>
          <w:rFonts w:ascii="Times New Roman" w:hAnsi="Times New Roman" w:cs="Times New Roman"/>
          <w:sz w:val="24"/>
          <w:szCs w:val="24"/>
          <w:lang w:val="pt-BR"/>
        </w:rPr>
        <w:t>O site tem uma estrutura própria usando uma espécie de mosaico para exibir o conteúdo tendo sim seções bem definidas</w:t>
      </w:r>
    </w:p>
    <w:p w14:paraId="47D2117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0F4E18A" w14:textId="4E8DED1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Nesse site as imagens e carroceis são amplamente utilizadas transmitindo bastante movimento para a página</w:t>
      </w:r>
      <w:r w:rsidR="001A07B6">
        <w:rPr>
          <w:rFonts w:ascii="Times New Roman" w:hAnsi="Times New Roman" w:cs="Times New Roman"/>
          <w:sz w:val="24"/>
          <w:szCs w:val="24"/>
          <w:lang w:val="pt-BR"/>
        </w:rPr>
        <w:t xml:space="preserve"> onde 80% de toda a página se baseia em layouts parecidos tirando a página de exibição dos produtos na pesquisa</w:t>
      </w:r>
    </w:p>
    <w:p w14:paraId="2D7D46C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A10D30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327C76C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6911746A" w14:textId="33F4F920" w:rsidR="00CD24C9" w:rsidRPr="004041E3" w:rsidRDefault="00CD24C9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Seleção por meio de filtros</w:t>
      </w:r>
    </w:p>
    <w:p w14:paraId="6BE4A154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D0DFDD7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muitos elementos gráficos na página vários carroceis e imagens ilustrativas </w:t>
      </w:r>
    </w:p>
    <w:p w14:paraId="5CCFF15A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06AF824" w14:textId="2C96A14D" w:rsidR="007765A5" w:rsidRPr="004041E3" w:rsidRDefault="00CD24C9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É relativamente simples o entendimento da proposta do site o conteúdo está bem definido e explicito </w:t>
      </w:r>
    </w:p>
    <w:p w14:paraId="12BE4CE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9981860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4AEBDD09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558B8B05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6561161B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5899FB19" w14:textId="161E06A8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  <w:r w:rsidR="00CD24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642E080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6EAB4FFC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D286D4F" w14:textId="34BDB23A" w:rsidR="007765A5" w:rsidRDefault="007765A5" w:rsidP="007765A5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Abrangência maior na primeira parte em questão de disposição no decorrer da página, e o conteúdo também é mais técnico apresentando outros tipos de hardware</w:t>
      </w:r>
      <w:r w:rsidR="00CD24C9">
        <w:rPr>
          <w:rFonts w:ascii="Times New Roman" w:hAnsi="Times New Roman" w:cs="Times New Roman"/>
          <w:sz w:val="24"/>
          <w:szCs w:val="24"/>
          <w:lang w:val="pt-BR"/>
        </w:rPr>
        <w:t xml:space="preserve"> não só Desktops </w:t>
      </w:r>
    </w:p>
    <w:p w14:paraId="52F645CA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CE04B45" w14:textId="1C3F0542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Campos de pesquisa e filtros, campos de busca por escolha rápida</w:t>
      </w:r>
      <w:r w:rsidR="00CD24C9">
        <w:rPr>
          <w:rFonts w:ascii="Times New Roman" w:hAnsi="Times New Roman" w:cs="Times New Roman"/>
          <w:sz w:val="24"/>
          <w:szCs w:val="24"/>
          <w:lang w:val="pt-BR"/>
        </w:rPr>
        <w:t>, seleção por meio de filtros</w:t>
      </w:r>
    </w:p>
    <w:p w14:paraId="674A3165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E46D128" w14:textId="37C79E60" w:rsidR="007765A5" w:rsidRPr="008622C0" w:rsidRDefault="00E52D7D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12</w:t>
      </w:r>
      <w:r w:rsidR="007765A5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r w:rsidR="00CD24C9" w:rsidRPr="00E05280">
        <w:rPr>
          <w:rFonts w:ascii="Times New Roman" w:hAnsi="Times New Roman" w:cs="Times New Roman"/>
          <w:b/>
          <w:sz w:val="36"/>
          <w:szCs w:val="36"/>
          <w:lang w:val="pt-BR"/>
        </w:rPr>
        <w:t xml:space="preserve">Dell </w:t>
      </w:r>
      <w:proofErr w:type="spellStart"/>
      <w:r w:rsidR="00CD24C9" w:rsidRPr="00E05280">
        <w:rPr>
          <w:rFonts w:ascii="Times New Roman" w:hAnsi="Times New Roman" w:cs="Times New Roman"/>
          <w:b/>
          <w:sz w:val="36"/>
          <w:szCs w:val="36"/>
          <w:lang w:val="pt-BR"/>
        </w:rPr>
        <w:t>Store</w:t>
      </w:r>
      <w:proofErr w:type="spellEnd"/>
    </w:p>
    <w:p w14:paraId="0DD2CDEA" w14:textId="77777777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6B325070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444CF01" w14:textId="335E1F89" w:rsidR="007765A5" w:rsidRPr="004041E3" w:rsidRDefault="007765A5" w:rsidP="007765A5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Nesse em espec</w:t>
      </w:r>
      <w:r w:rsidR="00CD24C9">
        <w:rPr>
          <w:rFonts w:ascii="Times New Roman" w:hAnsi="Times New Roman" w:cs="Times New Roman"/>
          <w:sz w:val="24"/>
          <w:szCs w:val="24"/>
          <w:lang w:val="pt-BR"/>
        </w:rPr>
        <w:t xml:space="preserve">ífico o conteúdo fica bem mais </w:t>
      </w:r>
      <w:proofErr w:type="spellStart"/>
      <w:r w:rsidR="00CD24C9">
        <w:rPr>
          <w:rFonts w:ascii="Times New Roman" w:hAnsi="Times New Roman" w:cs="Times New Roman"/>
          <w:sz w:val="24"/>
          <w:szCs w:val="24"/>
          <w:lang w:val="pt-BR"/>
        </w:rPr>
        <w:t>nichado</w:t>
      </w:r>
      <w:proofErr w:type="spellEnd"/>
      <w:r w:rsidR="00CD24C9">
        <w:rPr>
          <w:rFonts w:ascii="Times New Roman" w:hAnsi="Times New Roman" w:cs="Times New Roman"/>
          <w:sz w:val="24"/>
          <w:szCs w:val="24"/>
          <w:lang w:val="pt-BR"/>
        </w:rPr>
        <w:t xml:space="preserve"> para apenas uma marca em especifico mas ainda sim existem muitas opções de produtos, o site é um dos mais organizados e minimalistas proporcionando melhor navegação</w:t>
      </w:r>
    </w:p>
    <w:p w14:paraId="5EC605A5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DD37231" w14:textId="61C3FFA5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CD24C9">
        <w:rPr>
          <w:rFonts w:ascii="Times New Roman" w:hAnsi="Times New Roman" w:cs="Times New Roman"/>
          <w:sz w:val="24"/>
          <w:szCs w:val="24"/>
          <w:lang w:val="pt-BR"/>
        </w:rPr>
        <w:t>Existem 4 menus</w:t>
      </w:r>
      <w:r w:rsidR="003D0BC4">
        <w:rPr>
          <w:rFonts w:ascii="Times New Roman" w:hAnsi="Times New Roman" w:cs="Times New Roman"/>
          <w:sz w:val="24"/>
          <w:szCs w:val="24"/>
          <w:lang w:val="pt-BR"/>
        </w:rPr>
        <w:t xml:space="preserve"> sendo, 1 no topo da página, 2 entre o conteúdo e 1 no fim da página </w:t>
      </w:r>
    </w:p>
    <w:p w14:paraId="63D0A72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6AA6068" w14:textId="6DBD16FB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3D0BC4">
        <w:rPr>
          <w:rFonts w:ascii="Times New Roman" w:hAnsi="Times New Roman" w:cs="Times New Roman"/>
          <w:sz w:val="24"/>
          <w:szCs w:val="24"/>
          <w:lang w:val="pt-BR"/>
        </w:rPr>
        <w:t xml:space="preserve">O site apresenta uma organização impressionante sendo em dividido e com seus respectivos conteúdos separados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14167AC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5330EEC" w14:textId="2FF00981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 site </w:t>
      </w:r>
      <w:r w:rsidR="003D0BC4">
        <w:rPr>
          <w:rFonts w:ascii="Times New Roman" w:hAnsi="Times New Roman" w:cs="Times New Roman"/>
          <w:sz w:val="24"/>
          <w:szCs w:val="24"/>
          <w:lang w:val="pt-BR"/>
        </w:rPr>
        <w:t>utiliza menos imagens mas acredito que usam a quantidade ideal para o conteúdo que aparece tendo imagens relevantes e coerentes com os temas</w:t>
      </w:r>
    </w:p>
    <w:p w14:paraId="32D03A9E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96592CA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48BD55F4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26A95CA0" w14:textId="4F6C9FAA" w:rsidR="003D0BC4" w:rsidRPr="004041E3" w:rsidRDefault="003D0BC4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Navegação por meio de menus de filtros</w:t>
      </w:r>
    </w:p>
    <w:p w14:paraId="2297542C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284F05B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Banners e carroceis aparecem com bastante frequência </w:t>
      </w:r>
    </w:p>
    <w:p w14:paraId="61059AC3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F0F2486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O conteúdo do site é bastante objetivo rapidamente é possível compreender a proposta</w:t>
      </w:r>
    </w:p>
    <w:p w14:paraId="72F901EB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A3B6952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54446E51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6A8F3F07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1471D885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6E8C2C2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28692BC" w14:textId="32315204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3D0BC4">
        <w:rPr>
          <w:rFonts w:ascii="Times New Roman" w:hAnsi="Times New Roman" w:cs="Times New Roman"/>
          <w:sz w:val="24"/>
          <w:szCs w:val="24"/>
          <w:lang w:val="pt-BR"/>
        </w:rPr>
        <w:t>Suporte técnico integrado, sistema (D2C)</w:t>
      </w:r>
    </w:p>
    <w:p w14:paraId="4FB8038C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16CF61D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2C2A91B9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8254237" w14:textId="2CAC52DA" w:rsidR="007765A5" w:rsidRPr="008622C0" w:rsidRDefault="00E52D7D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13</w:t>
      </w:r>
      <w:r w:rsidR="007765A5"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proofErr w:type="spellStart"/>
      <w:r w:rsidR="00F36231" w:rsidRPr="00E05280">
        <w:rPr>
          <w:rFonts w:ascii="Times New Roman" w:hAnsi="Times New Roman" w:cs="Times New Roman"/>
          <w:b/>
          <w:sz w:val="36"/>
          <w:szCs w:val="36"/>
          <w:lang w:val="pt-BR"/>
        </w:rPr>
        <w:t>bringIT</w:t>
      </w:r>
      <w:proofErr w:type="spellEnd"/>
    </w:p>
    <w:p w14:paraId="486A3A48" w14:textId="77777777" w:rsidR="007765A5" w:rsidRDefault="007765A5" w:rsidP="007765A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2E4AB134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27CD197" w14:textId="6D45E695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3D0BC4">
        <w:rPr>
          <w:rFonts w:ascii="Times New Roman" w:hAnsi="Times New Roman" w:cs="Times New Roman"/>
          <w:sz w:val="24"/>
          <w:szCs w:val="24"/>
          <w:lang w:val="pt-BR"/>
        </w:rPr>
        <w:t>O conteúdo e minimalista e objetivo</w:t>
      </w:r>
      <w:r w:rsidR="00455ADE">
        <w:rPr>
          <w:rFonts w:ascii="Times New Roman" w:hAnsi="Times New Roman" w:cs="Times New Roman"/>
          <w:sz w:val="24"/>
          <w:szCs w:val="24"/>
          <w:lang w:val="pt-BR"/>
        </w:rPr>
        <w:t xml:space="preserve"> proporcionando facilidade na navegação</w:t>
      </w:r>
    </w:p>
    <w:p w14:paraId="09813C1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DEAF49B" w14:textId="3AA8AD52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</w:t>
      </w:r>
      <w:r w:rsidR="00455ADE">
        <w:rPr>
          <w:rFonts w:ascii="Times New Roman" w:hAnsi="Times New Roman" w:cs="Times New Roman"/>
          <w:sz w:val="24"/>
          <w:szCs w:val="24"/>
          <w:lang w:val="pt-BR"/>
        </w:rPr>
        <w:t xml:space="preserve">2 menus sendo o principal localizado no topo da página </w:t>
      </w:r>
      <w:r w:rsidR="00F36231">
        <w:rPr>
          <w:rFonts w:ascii="Times New Roman" w:hAnsi="Times New Roman" w:cs="Times New Roman"/>
          <w:sz w:val="24"/>
          <w:szCs w:val="24"/>
          <w:lang w:val="pt-BR"/>
        </w:rPr>
        <w:t>e o outro no fi</w:t>
      </w:r>
      <w:r w:rsidR="00455ADE">
        <w:rPr>
          <w:rFonts w:ascii="Times New Roman" w:hAnsi="Times New Roman" w:cs="Times New Roman"/>
          <w:sz w:val="24"/>
          <w:szCs w:val="24"/>
          <w:lang w:val="pt-BR"/>
        </w:rPr>
        <w:t>m com informações uteis</w:t>
      </w:r>
    </w:p>
    <w:p w14:paraId="79B6BC42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2611859" w14:textId="7D2DF99A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 site tem </w:t>
      </w:r>
      <w:r w:rsidR="00455ADE">
        <w:rPr>
          <w:rFonts w:ascii="Times New Roman" w:hAnsi="Times New Roman" w:cs="Times New Roman"/>
          <w:sz w:val="24"/>
          <w:szCs w:val="24"/>
          <w:lang w:val="pt-BR"/>
        </w:rPr>
        <w:t>bem definidas e mais simples também sem muita poluição visual, sendo bem simples a navegação</w:t>
      </w:r>
    </w:p>
    <w:p w14:paraId="11F00F96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192ADB5" w14:textId="5086C5D5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Nesse site as imagens </w:t>
      </w:r>
      <w:r w:rsidR="00455ADE">
        <w:rPr>
          <w:rFonts w:ascii="Times New Roman" w:hAnsi="Times New Roman" w:cs="Times New Roman"/>
          <w:sz w:val="24"/>
          <w:szCs w:val="24"/>
          <w:lang w:val="pt-BR"/>
        </w:rPr>
        <w:t>aparecem relativamente pouca vezes mas sempre com um sentido exato</w:t>
      </w:r>
    </w:p>
    <w:p w14:paraId="331EC5C8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E96590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28E162EA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699C85E5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4C988B2" w14:textId="0EA1F823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455ADE">
        <w:rPr>
          <w:rFonts w:ascii="Times New Roman" w:hAnsi="Times New Roman" w:cs="Times New Roman"/>
          <w:sz w:val="24"/>
          <w:szCs w:val="24"/>
          <w:lang w:val="pt-BR"/>
        </w:rPr>
        <w:t>Os únicos elementos comuns são os anúncios de produtos</w:t>
      </w:r>
    </w:p>
    <w:p w14:paraId="328DDAB9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70CBEAE" w14:textId="3293A798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455ADE">
        <w:rPr>
          <w:rFonts w:ascii="Times New Roman" w:hAnsi="Times New Roman" w:cs="Times New Roman"/>
          <w:sz w:val="24"/>
          <w:szCs w:val="24"/>
          <w:lang w:val="pt-BR"/>
        </w:rPr>
        <w:t>O conteúdo é bem direto e coeso proporcionando um entendimento imediato da proposta do site</w:t>
      </w:r>
    </w:p>
    <w:p w14:paraId="0EFBDA0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EE7F696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53EBD399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19217F35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3519D9F0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3BCAA32E" w14:textId="77777777" w:rsidR="007765A5" w:rsidRDefault="007765A5" w:rsidP="007765A5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67E2F121" w14:textId="77777777" w:rsidR="007765A5" w:rsidRPr="004041E3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08495B87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039572C" w14:textId="77777777" w:rsidR="004B72A8" w:rsidRDefault="004B72A8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A12B363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A78DF0A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</w:p>
    <w:p w14:paraId="53B47DB1" w14:textId="77777777" w:rsidR="007765A5" w:rsidRDefault="007765A5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F60BC45" w14:textId="3E5CD2BC" w:rsidR="00E52D7D" w:rsidRPr="008622C0" w:rsidRDefault="00E52D7D" w:rsidP="00E52D7D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>Site 14</w:t>
      </w:r>
      <w:r w:rsidRPr="00E05280">
        <w:rPr>
          <w:rFonts w:ascii="Times New Roman" w:hAnsi="Times New Roman" w:cs="Times New Roman"/>
          <w:sz w:val="36"/>
          <w:szCs w:val="36"/>
          <w:lang w:val="pt-BR"/>
        </w:rPr>
        <w:t>:</w:t>
      </w:r>
      <w:r w:rsidRPr="00E05280">
        <w:rPr>
          <w:rFonts w:ascii="Times New Roman" w:hAnsi="Times New Roman" w:cs="Times New Roman"/>
          <w:b/>
          <w:sz w:val="36"/>
          <w:szCs w:val="36"/>
          <w:lang w:val="pt-BR"/>
        </w:rPr>
        <w:t xml:space="preserve"> </w:t>
      </w:r>
      <w:r w:rsidR="00F36231" w:rsidRPr="00E05280">
        <w:rPr>
          <w:rFonts w:ascii="Times New Roman" w:hAnsi="Times New Roman" w:cs="Times New Roman"/>
          <w:b/>
          <w:sz w:val="36"/>
          <w:szCs w:val="36"/>
          <w:lang w:val="pt-BR"/>
        </w:rPr>
        <w:t>M</w:t>
      </w:r>
      <w:r w:rsidR="003E1749" w:rsidRPr="00E05280">
        <w:rPr>
          <w:rFonts w:ascii="Times New Roman" w:hAnsi="Times New Roman" w:cs="Times New Roman"/>
          <w:b/>
          <w:sz w:val="36"/>
          <w:szCs w:val="36"/>
          <w:lang w:val="pt-BR"/>
        </w:rPr>
        <w:t>indfactory.de</w:t>
      </w:r>
    </w:p>
    <w:p w14:paraId="1D2383CD" w14:textId="77777777" w:rsidR="00E52D7D" w:rsidRDefault="00E52D7D" w:rsidP="00E52D7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7684160D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44EF4F9" w14:textId="66B28A37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As informações estão</w:t>
      </w:r>
      <w:r w:rsidR="003E1749">
        <w:rPr>
          <w:rFonts w:ascii="Times New Roman" w:hAnsi="Times New Roman" w:cs="Times New Roman"/>
          <w:sz w:val="24"/>
          <w:szCs w:val="24"/>
          <w:lang w:val="pt-BR"/>
        </w:rPr>
        <w:t xml:space="preserve"> bem dispostas, a organização dos elementos está boa sendo bastante simples a navegação</w:t>
      </w:r>
    </w:p>
    <w:p w14:paraId="2418BEDD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4D78487" w14:textId="77777777" w:rsidR="003E1749" w:rsidRDefault="003E1749" w:rsidP="003E1749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Existem 2 menus sendo o principal localizado no topo da página e o outro no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fum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com informações uteis</w:t>
      </w: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27A76D12" w14:textId="4B03EF1B" w:rsidR="00E52D7D" w:rsidRDefault="00E52D7D" w:rsidP="003E1749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D101950" w14:textId="05440EEF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3E1749">
        <w:rPr>
          <w:rFonts w:ascii="Times New Roman" w:hAnsi="Times New Roman" w:cs="Times New Roman"/>
          <w:sz w:val="24"/>
          <w:szCs w:val="24"/>
          <w:lang w:val="pt-BR"/>
        </w:rPr>
        <w:t>O site é reduzido lateralmente diminuindo a visibilidade do conteúdo me trouxe um certo desconforto esse tipo de layout</w:t>
      </w:r>
    </w:p>
    <w:p w14:paraId="4DA800BB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130EAA3" w14:textId="77777777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Nesse site as imagens e carroceis são amplamente utilizadas transmitindo bastante movimento para a página</w:t>
      </w:r>
    </w:p>
    <w:p w14:paraId="0CA64DDA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305677B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615FB7DE" w14:textId="77777777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301DA5DA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C706CBD" w14:textId="53859A65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muitos elementos gráficos na página </w:t>
      </w:r>
      <w:r w:rsidR="00F36231">
        <w:rPr>
          <w:rFonts w:ascii="Times New Roman" w:hAnsi="Times New Roman" w:cs="Times New Roman"/>
          <w:sz w:val="24"/>
          <w:szCs w:val="24"/>
          <w:lang w:val="pt-BR"/>
        </w:rPr>
        <w:t xml:space="preserve">de anúncios do próprio site </w:t>
      </w:r>
    </w:p>
    <w:p w14:paraId="000898FB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4E194A5" w14:textId="2CB24BCE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36231">
        <w:rPr>
          <w:rFonts w:ascii="Times New Roman" w:hAnsi="Times New Roman" w:cs="Times New Roman"/>
          <w:sz w:val="24"/>
          <w:szCs w:val="24"/>
          <w:lang w:val="pt-BR"/>
        </w:rPr>
        <w:t>O conteúdo é bem organizado e direto possibilitando o entendimento da proposta do site</w:t>
      </w:r>
    </w:p>
    <w:p w14:paraId="3D107860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BE6DAB5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</w:p>
    <w:p w14:paraId="226137CF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06A6C2D0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468C6B65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Usuários de primeira compra</w:t>
      </w:r>
    </w:p>
    <w:p w14:paraId="1400E69F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019C2EF1" w14:textId="77777777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5FC18A79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EEA2345" w14:textId="3BD49791" w:rsidR="00E52D7D" w:rsidRDefault="00F36231" w:rsidP="00E52D7D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difrente</w:t>
      </w:r>
      <w:proofErr w:type="spellEnd"/>
    </w:p>
    <w:p w14:paraId="1757CECF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EA58C48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campos de busca por escolha rápida</w:t>
      </w:r>
    </w:p>
    <w:p w14:paraId="175CD4E9" w14:textId="77777777" w:rsidR="00E52D7D" w:rsidRDefault="00E52D7D" w:rsidP="007765A5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B6D0F35" w14:textId="1EDBBD57" w:rsidR="00E52D7D" w:rsidRPr="008622C0" w:rsidRDefault="00E52D7D" w:rsidP="00E52D7D">
      <w:pPr>
        <w:pStyle w:val="SemEspaamento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BR"/>
        </w:rPr>
      </w:pPr>
      <w:r w:rsidRPr="008622C0">
        <w:rPr>
          <w:rFonts w:ascii="Times New Roman" w:hAnsi="Times New Roman" w:cs="Times New Roman"/>
          <w:sz w:val="36"/>
          <w:szCs w:val="36"/>
          <w:lang w:val="pt-BR"/>
        </w:rPr>
        <w:t xml:space="preserve">Site 15: </w:t>
      </w:r>
      <w:r w:rsidR="00F36231" w:rsidRPr="00E05280">
        <w:rPr>
          <w:rFonts w:ascii="Times New Roman" w:hAnsi="Times New Roman" w:cs="Times New Roman"/>
          <w:b/>
          <w:sz w:val="36"/>
          <w:szCs w:val="36"/>
          <w:lang w:val="pt-BR"/>
        </w:rPr>
        <w:t xml:space="preserve">B&amp;H </w:t>
      </w:r>
      <w:proofErr w:type="spellStart"/>
      <w:r w:rsidR="00F36231" w:rsidRPr="00E05280">
        <w:rPr>
          <w:rFonts w:ascii="Times New Roman" w:hAnsi="Times New Roman" w:cs="Times New Roman"/>
          <w:b/>
          <w:sz w:val="36"/>
          <w:szCs w:val="36"/>
          <w:lang w:val="pt-BR"/>
        </w:rPr>
        <w:t>Photo</w:t>
      </w:r>
      <w:proofErr w:type="spellEnd"/>
      <w:r w:rsidR="00F36231" w:rsidRPr="00E05280">
        <w:rPr>
          <w:rFonts w:ascii="Times New Roman" w:hAnsi="Times New Roman" w:cs="Times New Roman"/>
          <w:b/>
          <w:sz w:val="36"/>
          <w:szCs w:val="36"/>
          <w:lang w:val="pt-BR"/>
        </w:rPr>
        <w:t xml:space="preserve"> </w:t>
      </w:r>
      <w:proofErr w:type="spellStart"/>
      <w:r w:rsidR="00F36231" w:rsidRPr="00E05280">
        <w:rPr>
          <w:rFonts w:ascii="Times New Roman" w:hAnsi="Times New Roman" w:cs="Times New Roman"/>
          <w:b/>
          <w:sz w:val="36"/>
          <w:szCs w:val="36"/>
          <w:lang w:val="pt-BR"/>
        </w:rPr>
        <w:t>Video</w:t>
      </w:r>
      <w:proofErr w:type="spellEnd"/>
    </w:p>
    <w:p w14:paraId="11ED267E" w14:textId="77777777" w:rsidR="00E52D7D" w:rsidRDefault="00E52D7D" w:rsidP="00E52D7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041E3">
        <w:rPr>
          <w:rFonts w:ascii="Times New Roman" w:hAnsi="Times New Roman" w:cs="Times New Roman"/>
          <w:sz w:val="24"/>
          <w:szCs w:val="24"/>
          <w:lang w:val="pt-BR"/>
        </w:rPr>
        <w:t>Observações:</w:t>
      </w:r>
    </w:p>
    <w:p w14:paraId="51EA7921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 conteúdo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B35BA29" w14:textId="19873331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As informações estão bem </w:t>
      </w:r>
      <w:r w:rsidR="008622C0">
        <w:rPr>
          <w:rFonts w:ascii="Times New Roman" w:hAnsi="Times New Roman" w:cs="Times New Roman"/>
          <w:sz w:val="24"/>
          <w:szCs w:val="24"/>
          <w:lang w:val="pt-BR"/>
        </w:rPr>
        <w:t xml:space="preserve">dispostas, estão de forma organizada e dentro de um layout padrão, havendo facilidade na navegação do site </w:t>
      </w:r>
    </w:p>
    <w:p w14:paraId="47338233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b. Menus e navegação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E16A70F" w14:textId="186D44AD" w:rsidR="00E52D7D" w:rsidRPr="004041E3" w:rsidRDefault="008622C0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Existem 4</w:t>
      </w:r>
      <w:r w:rsidR="00E52D7D">
        <w:rPr>
          <w:rFonts w:ascii="Times New Roman" w:hAnsi="Times New Roman" w:cs="Times New Roman"/>
          <w:sz w:val="24"/>
          <w:szCs w:val="24"/>
          <w:lang w:val="pt-BR"/>
        </w:rPr>
        <w:t xml:space="preserve"> menus sendo 1 principal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localizado no topo da página, </w:t>
      </w:r>
      <w:r w:rsidR="00E52D7D">
        <w:rPr>
          <w:rFonts w:ascii="Times New Roman" w:hAnsi="Times New Roman" w:cs="Times New Roman"/>
          <w:sz w:val="24"/>
          <w:szCs w:val="24"/>
          <w:lang w:val="pt-BR"/>
        </w:rPr>
        <w:t>2 dispostos entre o conteúdo e 1 no fim da página com informações importantes</w:t>
      </w:r>
    </w:p>
    <w:p w14:paraId="6613BDB1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c. Layout e estrutura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E6127F0" w14:textId="5E6CC5A5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 site tem sessões </w:t>
      </w:r>
      <w:r w:rsidR="008622C0">
        <w:rPr>
          <w:rFonts w:ascii="Times New Roman" w:hAnsi="Times New Roman" w:cs="Times New Roman"/>
          <w:sz w:val="24"/>
          <w:szCs w:val="24"/>
          <w:lang w:val="pt-BR"/>
        </w:rPr>
        <w:t>bem definidas e bem escolhidas hierarquicamente misturando várias formas de exibição visual</w:t>
      </w:r>
    </w:p>
    <w:p w14:paraId="1045E69A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d. Galeria e imagens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4AC4F33" w14:textId="6A75495F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Nesse site as imagens e carroceis s</w:t>
      </w:r>
      <w:r w:rsidR="008622C0">
        <w:rPr>
          <w:rFonts w:ascii="Times New Roman" w:hAnsi="Times New Roman" w:cs="Times New Roman"/>
          <w:sz w:val="24"/>
          <w:szCs w:val="24"/>
          <w:lang w:val="pt-BR"/>
        </w:rPr>
        <w:t xml:space="preserve">ão utilizadas de forma correta sem exagero e com bastante significado </w:t>
      </w:r>
    </w:p>
    <w:p w14:paraId="41674CA4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e. Formulários</w:t>
      </w:r>
      <w:r w:rsidRPr="004041E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2F405BF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Cadastro Padrão com campos de nome,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CPF, senha,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568D45E1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Busca com uma barra de pesquisa simples</w:t>
      </w:r>
    </w:p>
    <w:p w14:paraId="308CC05E" w14:textId="17942057" w:rsidR="008622C0" w:rsidRPr="004041E3" w:rsidRDefault="008622C0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Seleção de itens por meio de opções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rapidas</w:t>
      </w:r>
      <w:proofErr w:type="spellEnd"/>
    </w:p>
    <w:p w14:paraId="04BEAC3F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f. Elementos comuns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1E2A8C2" w14:textId="764B31C8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</w:t>
      </w:r>
      <w:r w:rsidR="008622C0">
        <w:rPr>
          <w:rFonts w:ascii="Times New Roman" w:hAnsi="Times New Roman" w:cs="Times New Roman"/>
          <w:sz w:val="24"/>
          <w:szCs w:val="24"/>
          <w:lang w:val="pt-BR"/>
        </w:rPr>
        <w:t>muitas opções rápidas</w:t>
      </w:r>
    </w:p>
    <w:p w14:paraId="0F70D2FA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g. Clareza das informações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65A72A5" w14:textId="69BB9610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</w:r>
      <w:r w:rsidR="008622C0">
        <w:rPr>
          <w:rFonts w:ascii="Times New Roman" w:hAnsi="Times New Roman" w:cs="Times New Roman"/>
          <w:sz w:val="24"/>
          <w:szCs w:val="24"/>
          <w:lang w:val="pt-BR"/>
        </w:rPr>
        <w:t>O texto é bastante objetivo sendo possível ter uma compreensão instantânea da proposta do site</w:t>
      </w:r>
    </w:p>
    <w:p w14:paraId="515CDEF3" w14:textId="1940A717" w:rsidR="00E52D7D" w:rsidRDefault="00E52D7D" w:rsidP="008622C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h. Público-alvo</w:t>
      </w:r>
      <w:r w:rsidR="008622C0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2E1FC9F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Profissionais e criadores de conteúdo</w:t>
      </w:r>
    </w:p>
    <w:p w14:paraId="62A552A0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Entusiastas</w:t>
      </w:r>
    </w:p>
    <w:p w14:paraId="20DC8024" w14:textId="77777777" w:rsidR="00E52D7D" w:rsidRDefault="00E52D7D" w:rsidP="00E52D7D">
      <w:pPr>
        <w:pStyle w:val="SemEspaamento"/>
        <w:numPr>
          <w:ilvl w:val="0"/>
          <w:numId w:val="12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Público corporativo</w:t>
      </w:r>
    </w:p>
    <w:p w14:paraId="462CB939" w14:textId="77777777" w:rsidR="00E52D7D" w:rsidRPr="004041E3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Atendendo bem ao público </w:t>
      </w:r>
    </w:p>
    <w:p w14:paraId="3CCA98DF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i. Diferenciais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35782B2" w14:textId="41C54B74" w:rsidR="00E52D7D" w:rsidRDefault="008622C0" w:rsidP="00E52D7D">
      <w:pPr>
        <w:pStyle w:val="SemEspaamento"/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Produtos mais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nichados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mas que por esse fator promovem bem mais sofisticação na apresentação dos mesmos</w:t>
      </w:r>
    </w:p>
    <w:p w14:paraId="0F3DBEC8" w14:textId="77777777" w:rsidR="00E52D7D" w:rsidRDefault="00E52D7D" w:rsidP="00E52D7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2C8C">
        <w:rPr>
          <w:rFonts w:ascii="Times New Roman" w:hAnsi="Times New Roman" w:cs="Times New Roman"/>
          <w:b/>
          <w:bCs/>
          <w:sz w:val="24"/>
          <w:szCs w:val="24"/>
          <w:lang w:val="pt-BR"/>
        </w:rPr>
        <w:t>j. Funcionalidades específicas do tema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04333F4" w14:textId="327EC922" w:rsidR="007765A5" w:rsidRPr="00E52D7D" w:rsidRDefault="00E52D7D" w:rsidP="00FC1670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Campos de pesquisa e filtros, cam</w:t>
      </w:r>
      <w:r w:rsidR="008622C0">
        <w:rPr>
          <w:rFonts w:ascii="Times New Roman" w:hAnsi="Times New Roman" w:cs="Times New Roman"/>
          <w:sz w:val="24"/>
          <w:szCs w:val="24"/>
          <w:lang w:val="pt-BR"/>
        </w:rPr>
        <w:t>pos de busca por escolha rápida</w:t>
      </w:r>
    </w:p>
    <w:p w14:paraId="7F184AA2" w14:textId="4AFC5590" w:rsidR="002A1DEF" w:rsidRPr="004041E3" w:rsidRDefault="002A1DEF" w:rsidP="002A1DE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sectPr w:rsidR="002A1DEF" w:rsidRPr="00404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7252CA"/>
    <w:multiLevelType w:val="hybridMultilevel"/>
    <w:tmpl w:val="AB5208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4F7C60"/>
    <w:multiLevelType w:val="hybridMultilevel"/>
    <w:tmpl w:val="7CFE8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6F4630"/>
    <w:multiLevelType w:val="hybridMultilevel"/>
    <w:tmpl w:val="C6FE918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2FC1"/>
    <w:rsid w:val="00034616"/>
    <w:rsid w:val="0006063C"/>
    <w:rsid w:val="000834B6"/>
    <w:rsid w:val="001372E2"/>
    <w:rsid w:val="00141FEB"/>
    <w:rsid w:val="0015074B"/>
    <w:rsid w:val="00163CD3"/>
    <w:rsid w:val="001A07B6"/>
    <w:rsid w:val="001A470D"/>
    <w:rsid w:val="00252A8E"/>
    <w:rsid w:val="0029639D"/>
    <w:rsid w:val="002A1DEF"/>
    <w:rsid w:val="00326F90"/>
    <w:rsid w:val="003D0BC4"/>
    <w:rsid w:val="003E1749"/>
    <w:rsid w:val="003F3BAE"/>
    <w:rsid w:val="003F51F8"/>
    <w:rsid w:val="004041E3"/>
    <w:rsid w:val="0043187D"/>
    <w:rsid w:val="00455ADE"/>
    <w:rsid w:val="004B72A8"/>
    <w:rsid w:val="006070D2"/>
    <w:rsid w:val="006F1A1D"/>
    <w:rsid w:val="007765A5"/>
    <w:rsid w:val="007C568A"/>
    <w:rsid w:val="008622C0"/>
    <w:rsid w:val="00910C1B"/>
    <w:rsid w:val="009412DF"/>
    <w:rsid w:val="00950709"/>
    <w:rsid w:val="00971B92"/>
    <w:rsid w:val="009808C5"/>
    <w:rsid w:val="009959C7"/>
    <w:rsid w:val="009E1EF6"/>
    <w:rsid w:val="00A0398E"/>
    <w:rsid w:val="00A93BC9"/>
    <w:rsid w:val="00AA1D8D"/>
    <w:rsid w:val="00B1447D"/>
    <w:rsid w:val="00B47730"/>
    <w:rsid w:val="00B722D7"/>
    <w:rsid w:val="00BA7845"/>
    <w:rsid w:val="00BD5DBE"/>
    <w:rsid w:val="00CB0664"/>
    <w:rsid w:val="00CD24C9"/>
    <w:rsid w:val="00D55AC1"/>
    <w:rsid w:val="00E05280"/>
    <w:rsid w:val="00E221F8"/>
    <w:rsid w:val="00E3494E"/>
    <w:rsid w:val="00E37A98"/>
    <w:rsid w:val="00E52D7D"/>
    <w:rsid w:val="00EA28CF"/>
    <w:rsid w:val="00EC2C8C"/>
    <w:rsid w:val="00F06E98"/>
    <w:rsid w:val="00F234D6"/>
    <w:rsid w:val="00F36231"/>
    <w:rsid w:val="00FC1670"/>
    <w:rsid w:val="00FC693F"/>
    <w:rsid w:val="00FD593C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5DEB2B"/>
  <w14:defaultImageDpi w14:val="300"/>
  <w15:docId w15:val="{F0825A29-3326-4BDC-8D22-94F547C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A1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9F537-D517-47BA-B978-EEA93F02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23</Pages>
  <Words>3468</Words>
  <Characters>18731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Lipe 333k</cp:lastModifiedBy>
  <cp:revision>22</cp:revision>
  <dcterms:created xsi:type="dcterms:W3CDTF">2025-09-02T14:44:00Z</dcterms:created>
  <dcterms:modified xsi:type="dcterms:W3CDTF">2025-09-03T16:27:00Z</dcterms:modified>
  <cp:category/>
</cp:coreProperties>
</file>